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A985" w14:textId="0DE5021F" w:rsidR="00317F23" w:rsidRDefault="00317F23" w:rsidP="00A26853">
      <w:r>
        <w:t xml:space="preserve">Least likelihood combination experiment, explicit, investigate, pair, encounter a certain range, sufficient, collaboration, chat, evaluate, delivery, simply, integrate </w:t>
      </w:r>
    </w:p>
    <w:p w14:paraId="1A178B88" w14:textId="718F80AF" w:rsidR="00F810A1" w:rsidRDefault="00F810A1" w:rsidP="00A26853">
      <w:r>
        <w:t xml:space="preserve"> least </w:t>
      </w:r>
      <w:proofErr w:type="spellStart"/>
      <w:proofErr w:type="gramStart"/>
      <w:r>
        <w:t>likelihood,combination</w:t>
      </w:r>
      <w:proofErr w:type="gramEnd"/>
      <w:r>
        <w:t>,combination</w:t>
      </w:r>
      <w:proofErr w:type="spellEnd"/>
      <w:r>
        <w:t>, experiment, explicit</w:t>
      </w:r>
      <w:r w:rsidR="00EC4992">
        <w:t xml:space="preserve"> at least combination experiments likelihood explicit pai, investigate, </w:t>
      </w:r>
      <w:proofErr w:type="spellStart"/>
      <w:r w:rsidR="002A7B12">
        <w:t>investrage</w:t>
      </w:r>
      <w:proofErr w:type="spellEnd"/>
    </w:p>
    <w:p w14:paraId="7B7B7D97" w14:textId="66DBC592" w:rsidR="00317F23" w:rsidRDefault="00317F23" w:rsidP="00A26853">
      <w:r>
        <w:t xml:space="preserve">align with, strategy, forecasting, </w:t>
      </w:r>
      <w:proofErr w:type="spellStart"/>
      <w:proofErr w:type="gramStart"/>
      <w:r>
        <w:t>regular,doable</w:t>
      </w:r>
      <w:proofErr w:type="spellEnd"/>
      <w:proofErr w:type="gramEnd"/>
      <w:r>
        <w:t xml:space="preserve">, stakeholder, for instance, slides, aligned with, assign appropriate engineer to fix, </w:t>
      </w:r>
      <w:proofErr w:type="spellStart"/>
      <w:r>
        <w:t>fincal</w:t>
      </w:r>
      <w:proofErr w:type="spellEnd"/>
    </w:p>
    <w:p w14:paraId="2151CFC5" w14:textId="5A9C69A5" w:rsidR="00317F23" w:rsidRDefault="000B3760" w:rsidP="00A26853">
      <w:r>
        <w:t>I think it would be better to align with you about HW test coverage strategies before further forecasting.</w:t>
      </w:r>
    </w:p>
    <w:p w14:paraId="3D8DB7CF" w14:textId="752DF3D8" w:rsidR="00317F23" w:rsidRDefault="00317F23" w:rsidP="00A26853">
      <w:r>
        <w:t>At least, combination, experiment, explicit, invest</w:t>
      </w:r>
      <w:r w:rsidR="00D03C6F">
        <w:t>i</w:t>
      </w:r>
      <w:r>
        <w:t>gate, pair</w:t>
      </w:r>
      <w:r w:rsidR="00D03C6F">
        <w:t xml:space="preserve">, encounter a certain range, sufficient, collaboration, chat evaluate, delivery, simply, integrate. </w:t>
      </w:r>
      <w:proofErr w:type="spellStart"/>
      <w:proofErr w:type="gramStart"/>
      <w:r w:rsidR="00D03C6F">
        <w:t>Fincal,for</w:t>
      </w:r>
      <w:proofErr w:type="spellEnd"/>
      <w:proofErr w:type="gramEnd"/>
      <w:r w:rsidR="00D03C6F">
        <w:t xml:space="preserve"> instance, slides, aligned with, workout  in total, automation test infrastructure, </w:t>
      </w:r>
      <w:proofErr w:type="spellStart"/>
      <w:r w:rsidR="00D03C6F">
        <w:t>clarify,overlop</w:t>
      </w:r>
      <w:proofErr w:type="spellEnd"/>
      <w:r w:rsidR="00D03C6F">
        <w:t xml:space="preserve"> </w:t>
      </w:r>
      <w:r w:rsidR="00FB53B4">
        <w:t>clarify, estimate</w:t>
      </w:r>
      <w:r>
        <w:t xml:space="preserve"> </w:t>
      </w:r>
    </w:p>
    <w:p w14:paraId="17364112" w14:textId="18376CB3" w:rsidR="00CF011A" w:rsidRDefault="00743A2F" w:rsidP="00A26853">
      <w:pPr>
        <w:rPr>
          <w:rFonts w:eastAsia="SimSun"/>
          <w:lang w:eastAsia="zh-CN"/>
        </w:rPr>
      </w:pPr>
      <w:r>
        <w:t xml:space="preserve"> Regular </w:t>
      </w:r>
      <w:r>
        <w:rPr>
          <w:rFonts w:ascii="Microsoft YaHei" w:eastAsia="Microsoft YaHei" w:hAnsi="Microsoft YaHei" w:cs="Microsoft YaHei" w:hint="eastAsia"/>
          <w:lang w:eastAsia="zh-CN"/>
        </w:rPr>
        <w:t xml:space="preserve">规律的 </w:t>
      </w:r>
      <w:r>
        <w:rPr>
          <w:rFonts w:ascii="Microsoft YaHei" w:eastAsia="Microsoft YaHei" w:hAnsi="Microsoft YaHei" w:cs="Microsoft YaHei"/>
          <w:lang w:eastAsia="zh-CN"/>
        </w:rPr>
        <w:t xml:space="preserve">doable </w:t>
      </w:r>
      <w:r>
        <w:rPr>
          <w:rFonts w:ascii="Microsoft YaHei" w:eastAsia="Microsoft YaHei" w:hAnsi="Microsoft YaHei" w:cs="Microsoft YaHei" w:hint="eastAsia"/>
          <w:lang w:eastAsia="zh-CN"/>
        </w:rPr>
        <w:t>可行的</w:t>
      </w:r>
      <w:r w:rsidR="00DD71F3">
        <w:rPr>
          <w:rFonts w:ascii="Microsoft YaHei" w:eastAsia="Microsoft YaHei" w:hAnsi="Microsoft YaHei" w:cs="Microsoft YaHei" w:hint="eastAsia"/>
          <w:lang w:eastAsia="zh-CN"/>
        </w:rPr>
        <w:t xml:space="preserve"> </w:t>
      </w:r>
      <w:r w:rsidR="00DD71F3">
        <w:t xml:space="preserve">stakeholder </w:t>
      </w:r>
      <w:r w:rsidR="00DD71F3">
        <w:rPr>
          <w:rFonts w:ascii="SimSun" w:eastAsia="SimSun" w:hAnsi="SimSun" w:hint="eastAsia"/>
          <w:lang w:eastAsia="zh-CN"/>
        </w:rPr>
        <w:t>利益相关者</w:t>
      </w:r>
      <w:r w:rsidR="00DD71F3">
        <w:rPr>
          <w:rFonts w:eastAsia="SimSun" w:hint="eastAsia"/>
          <w:lang w:eastAsia="zh-CN"/>
        </w:rPr>
        <w:t xml:space="preserve"> </w:t>
      </w:r>
    </w:p>
    <w:p w14:paraId="13DA0220" w14:textId="77777777" w:rsidR="00335246" w:rsidRDefault="00335246" w:rsidP="00335246">
      <w:r>
        <w:t xml:space="preserve">instances </w:t>
      </w:r>
      <w:proofErr w:type="spellStart"/>
      <w:r>
        <w:rPr>
          <w:rFonts w:hint="eastAsia"/>
        </w:rPr>
        <w:t>例子</w:t>
      </w:r>
      <w:proofErr w:type="spellEnd"/>
    </w:p>
    <w:p w14:paraId="2D903701" w14:textId="77777777" w:rsidR="00335246" w:rsidRDefault="00335246" w:rsidP="00335246">
      <w:r>
        <w:t xml:space="preserve">slides </w:t>
      </w:r>
      <w:proofErr w:type="spellStart"/>
      <w:r>
        <w:rPr>
          <w:rFonts w:hint="eastAsia"/>
        </w:rPr>
        <w:t>幻灯片</w:t>
      </w:r>
      <w:proofErr w:type="spellEnd"/>
    </w:p>
    <w:p w14:paraId="109AEFBE" w14:textId="77777777" w:rsidR="00335246" w:rsidRDefault="00335246" w:rsidP="00335246">
      <w:r>
        <w:t xml:space="preserve">aligned with </w:t>
      </w:r>
      <w:proofErr w:type="spellStart"/>
      <w:r>
        <w:rPr>
          <w:rFonts w:ascii="Microsoft YaHei" w:eastAsia="Microsoft YaHei" w:hAnsi="Microsoft YaHei" w:cs="Microsoft YaHei" w:hint="eastAsia"/>
        </w:rPr>
        <w:t>结</w:t>
      </w:r>
      <w:r>
        <w:rPr>
          <w:rFonts w:ascii="MS Mincho" w:eastAsia="MS Mincho" w:hAnsi="MS Mincho" w:cs="MS Mincho" w:hint="eastAsia"/>
        </w:rPr>
        <w:t>盟</w:t>
      </w:r>
      <w:proofErr w:type="spellEnd"/>
    </w:p>
    <w:p w14:paraId="22EBFF5A" w14:textId="77777777" w:rsidR="00335246" w:rsidRDefault="00335246" w:rsidP="00335246">
      <w:r>
        <w:t xml:space="preserve">assign appropriate engineer to fix issue </w:t>
      </w:r>
    </w:p>
    <w:p w14:paraId="52AFE36E" w14:textId="77777777" w:rsidR="00335246" w:rsidRDefault="00335246" w:rsidP="00335246">
      <w:r>
        <w:t xml:space="preserve">Fiscal </w:t>
      </w:r>
      <w:proofErr w:type="spellStart"/>
      <w:r>
        <w:rPr>
          <w:rFonts w:hint="eastAsia"/>
        </w:rPr>
        <w:t>会</w:t>
      </w:r>
      <w:r>
        <w:rPr>
          <w:rFonts w:ascii="Microsoft YaHei" w:eastAsia="Microsoft YaHei" w:hAnsi="Microsoft YaHei" w:cs="Microsoft YaHei" w:hint="eastAsia"/>
        </w:rPr>
        <w:t>计</w:t>
      </w:r>
      <w:r>
        <w:rPr>
          <w:rFonts w:ascii="MS Mincho" w:eastAsia="MS Mincho" w:hAnsi="MS Mincho" w:cs="MS Mincho" w:hint="eastAsia"/>
        </w:rPr>
        <w:t>的</w:t>
      </w:r>
      <w:proofErr w:type="spellEnd"/>
      <w:r>
        <w:rPr>
          <w:rFonts w:ascii="MS Mincho" w:eastAsia="MS Mincho" w:hAnsi="MS Mincho" w:cs="MS Mincho" w:hint="eastAsia"/>
        </w:rPr>
        <w:t>，</w:t>
      </w:r>
      <w:r>
        <w:rPr>
          <w:rFonts w:hint="eastAsia"/>
        </w:rPr>
        <w:t xml:space="preserve"> </w:t>
      </w:r>
      <w:proofErr w:type="spellStart"/>
      <w:r>
        <w:rPr>
          <w:rFonts w:ascii="Microsoft YaHei" w:eastAsia="Microsoft YaHei" w:hAnsi="Microsoft YaHei" w:cs="Microsoft YaHei" w:hint="eastAsia"/>
        </w:rPr>
        <w:t>财</w:t>
      </w:r>
      <w:r>
        <w:rPr>
          <w:rFonts w:ascii="MS Mincho" w:eastAsia="MS Mincho" w:hAnsi="MS Mincho" w:cs="MS Mincho" w:hint="eastAsia"/>
        </w:rPr>
        <w:t>政的</w:t>
      </w:r>
      <w:proofErr w:type="spellEnd"/>
    </w:p>
    <w:p w14:paraId="40B4D498" w14:textId="77777777" w:rsidR="00335246" w:rsidRDefault="00335246" w:rsidP="00335246">
      <w:r>
        <w:t>in total</w:t>
      </w:r>
    </w:p>
    <w:p w14:paraId="744C98B1" w14:textId="77777777" w:rsidR="00335246" w:rsidRDefault="00335246" w:rsidP="00335246">
      <w:r>
        <w:t xml:space="preserve">automation test infrastructure </w:t>
      </w:r>
    </w:p>
    <w:p w14:paraId="398AB776" w14:textId="77777777" w:rsidR="00335246" w:rsidRDefault="00335246" w:rsidP="00335246">
      <w:r>
        <w:t xml:space="preserve">work out </w:t>
      </w:r>
      <w:proofErr w:type="spellStart"/>
      <w:r>
        <w:rPr>
          <w:rFonts w:ascii="Microsoft YaHei" w:eastAsia="Microsoft YaHei" w:hAnsi="Microsoft YaHei" w:cs="Microsoft YaHei" w:hint="eastAsia"/>
        </w:rPr>
        <w:t>实现</w:t>
      </w:r>
      <w:proofErr w:type="spellEnd"/>
    </w:p>
    <w:p w14:paraId="19ACF8C5" w14:textId="77777777" w:rsidR="00335246" w:rsidRDefault="00335246" w:rsidP="00335246">
      <w:r>
        <w:t xml:space="preserve">For </w:t>
      </w:r>
      <w:proofErr w:type="spellStart"/>
      <w:r>
        <w:t>instance</w:t>
      </w:r>
      <w:r>
        <w:rPr>
          <w:rFonts w:hint="eastAsia"/>
        </w:rPr>
        <w:t>例如</w:t>
      </w:r>
      <w:proofErr w:type="spellEnd"/>
    </w:p>
    <w:p w14:paraId="1BD05B4F" w14:textId="77777777" w:rsidR="00335246" w:rsidRDefault="00335246" w:rsidP="00335246">
      <w:r>
        <w:t xml:space="preserve">clarify </w:t>
      </w:r>
      <w:proofErr w:type="spellStart"/>
      <w:r>
        <w:rPr>
          <w:rFonts w:hint="eastAsia"/>
        </w:rPr>
        <w:t>澄清</w:t>
      </w:r>
      <w:proofErr w:type="spellEnd"/>
    </w:p>
    <w:p w14:paraId="234BB2F4" w14:textId="77777777" w:rsidR="00335246" w:rsidRDefault="00335246" w:rsidP="00335246">
      <w:r>
        <w:t>could you please help to clarify versions of "BSP</w:t>
      </w:r>
      <w:proofErr w:type="gramStart"/>
      <w:r>
        <w:t>"</w:t>
      </w:r>
      <w:proofErr w:type="gramEnd"/>
      <w:r>
        <w:t xml:space="preserve"> </w:t>
      </w:r>
    </w:p>
    <w:p w14:paraId="2A1CF888" w14:textId="77777777" w:rsidR="00335246" w:rsidRDefault="00335246" w:rsidP="00335246">
      <w:r>
        <w:t xml:space="preserve">is it the correct </w:t>
      </w:r>
      <w:proofErr w:type="gramStart"/>
      <w:r>
        <w:t>one</w:t>
      </w:r>
      <w:proofErr w:type="gramEnd"/>
      <w:r>
        <w:t xml:space="preserve"> </w:t>
      </w:r>
    </w:p>
    <w:p w14:paraId="34775498" w14:textId="77777777" w:rsidR="00335246" w:rsidRDefault="00335246" w:rsidP="00335246">
      <w:r>
        <w:t>+ @DL-SWQA-SH folks for viz.</w:t>
      </w:r>
    </w:p>
    <w:p w14:paraId="60F5273B" w14:textId="77777777" w:rsidR="00335246" w:rsidRDefault="00335246" w:rsidP="00335246">
      <w:r>
        <w:t xml:space="preserve">overlap </w:t>
      </w:r>
      <w:proofErr w:type="spellStart"/>
      <w:r>
        <w:rPr>
          <w:rFonts w:hint="eastAsia"/>
        </w:rPr>
        <w:t>重叠的</w:t>
      </w:r>
      <w:proofErr w:type="spellEnd"/>
    </w:p>
    <w:p w14:paraId="37EEDE5F" w14:textId="77777777" w:rsidR="00335246" w:rsidRDefault="00335246" w:rsidP="00335246">
      <w:r>
        <w:lastRenderedPageBreak/>
        <w:t xml:space="preserve">estimate </w:t>
      </w:r>
      <w:proofErr w:type="spellStart"/>
      <w:r>
        <w:rPr>
          <w:rFonts w:hint="eastAsia"/>
        </w:rPr>
        <w:t>估算</w:t>
      </w:r>
      <w:proofErr w:type="spellEnd"/>
    </w:p>
    <w:p w14:paraId="61D5B77B" w14:textId="77777777" w:rsidR="00335246" w:rsidRDefault="00335246" w:rsidP="00335246">
      <w:r>
        <w:t xml:space="preserve">assume </w:t>
      </w:r>
      <w:proofErr w:type="spellStart"/>
      <w:r>
        <w:rPr>
          <w:rFonts w:hint="eastAsia"/>
        </w:rPr>
        <w:t>假</w:t>
      </w:r>
      <w:r>
        <w:rPr>
          <w:rFonts w:ascii="Microsoft YaHei" w:eastAsia="Microsoft YaHei" w:hAnsi="Microsoft YaHei" w:cs="Microsoft YaHei" w:hint="eastAsia"/>
        </w:rPr>
        <w:t>设</w:t>
      </w:r>
      <w:proofErr w:type="spellEnd"/>
    </w:p>
    <w:p w14:paraId="5EECC2C6" w14:textId="77777777" w:rsidR="00335246" w:rsidRDefault="00335246" w:rsidP="00335246">
      <w:r>
        <w:t xml:space="preserve">adjustment </w:t>
      </w:r>
    </w:p>
    <w:p w14:paraId="3BF8FEA5" w14:textId="77777777" w:rsidR="00335246" w:rsidRDefault="00335246" w:rsidP="00335246">
      <w:r>
        <w:t xml:space="preserve">stack </w:t>
      </w:r>
    </w:p>
    <w:p w14:paraId="5A4DDC2D" w14:textId="77777777" w:rsidR="00335246" w:rsidRDefault="00335246" w:rsidP="00335246">
      <w:proofErr w:type="spellStart"/>
      <w:r>
        <w:t>involvement</w:t>
      </w:r>
      <w:r>
        <w:rPr>
          <w:rFonts w:hint="eastAsia"/>
        </w:rPr>
        <w:t>参与</w:t>
      </w:r>
      <w:proofErr w:type="spellEnd"/>
    </w:p>
    <w:p w14:paraId="78049B30" w14:textId="77777777" w:rsidR="00335246" w:rsidRDefault="00335246" w:rsidP="00335246">
      <w:r>
        <w:t xml:space="preserve">has an AI to coordinate with </w:t>
      </w:r>
      <w:proofErr w:type="spellStart"/>
      <w:r>
        <w:rPr>
          <w:rFonts w:hint="eastAsia"/>
        </w:rPr>
        <w:t>配合</w:t>
      </w:r>
      <w:proofErr w:type="spellEnd"/>
    </w:p>
    <w:p w14:paraId="63C26F68" w14:textId="77777777" w:rsidR="00335246" w:rsidRDefault="00335246" w:rsidP="00335246">
      <w:r>
        <w:t xml:space="preserve">on a wider range of Windows systems </w:t>
      </w:r>
    </w:p>
    <w:p w14:paraId="3538C312" w14:textId="77777777" w:rsidR="00335246" w:rsidRDefault="00335246" w:rsidP="00335246">
      <w:r>
        <w:t xml:space="preserve">subset </w:t>
      </w:r>
    </w:p>
    <w:p w14:paraId="5DA05EA8" w14:textId="77777777" w:rsidR="00335246" w:rsidRDefault="00335246" w:rsidP="00335246">
      <w:r>
        <w:t xml:space="preserve">The goal is to run </w:t>
      </w:r>
    </w:p>
    <w:p w14:paraId="6C5C3A0E" w14:textId="77777777" w:rsidR="00335246" w:rsidRDefault="00335246" w:rsidP="00335246">
      <w:r>
        <w:t xml:space="preserve">sanity </w:t>
      </w:r>
      <w:proofErr w:type="spellStart"/>
      <w:r>
        <w:rPr>
          <w:rFonts w:hint="eastAsia"/>
        </w:rPr>
        <w:t>健全的</w:t>
      </w:r>
      <w:proofErr w:type="spellEnd"/>
    </w:p>
    <w:p w14:paraId="292C21ED" w14:textId="77777777" w:rsidR="00335246" w:rsidRDefault="00335246" w:rsidP="00335246">
      <w:r>
        <w:t>o</w:t>
      </w:r>
      <w:r>
        <w:tab/>
      </w:r>
      <w:proofErr w:type="gramStart"/>
      <w:r>
        <w:t>The</w:t>
      </w:r>
      <w:proofErr w:type="gramEnd"/>
      <w:r>
        <w:t xml:space="preserve"> testing strategy </w:t>
      </w:r>
    </w:p>
    <w:p w14:paraId="1D1E37DF" w14:textId="77777777" w:rsidR="00335246" w:rsidRDefault="00335246" w:rsidP="00335246">
      <w:r>
        <w:t xml:space="preserve">mentioned </w:t>
      </w:r>
      <w:proofErr w:type="spellStart"/>
      <w:r>
        <w:rPr>
          <w:rFonts w:hint="eastAsia"/>
        </w:rPr>
        <w:t>提及</w:t>
      </w:r>
      <w:proofErr w:type="spellEnd"/>
      <w:r>
        <w:rPr>
          <w:rFonts w:hint="eastAsia"/>
        </w:rPr>
        <w:t xml:space="preserve"> </w:t>
      </w:r>
    </w:p>
    <w:p w14:paraId="2B523763" w14:textId="77777777" w:rsidR="00335246" w:rsidRDefault="00335246" w:rsidP="00335246">
      <w:r>
        <w:t xml:space="preserve">require several continuous hours </w:t>
      </w:r>
    </w:p>
    <w:p w14:paraId="0135FA27" w14:textId="1B33CB4B" w:rsidR="00335246" w:rsidRDefault="00FB53B4" w:rsidP="00A26853">
      <w:pPr>
        <w:rPr>
          <w:rFonts w:eastAsia="SimSun"/>
          <w:lang w:eastAsia="zh-CN"/>
        </w:rPr>
      </w:pPr>
      <w:r>
        <w:rPr>
          <w:rFonts w:eastAsia="SimSun"/>
          <w:lang w:eastAsia="zh-CN"/>
        </w:rPr>
        <w:t xml:space="preserve">attack involvement, on a wide range </w:t>
      </w:r>
      <w:proofErr w:type="gramStart"/>
      <w:r>
        <w:rPr>
          <w:rFonts w:eastAsia="SimSun"/>
          <w:lang w:eastAsia="zh-CN"/>
        </w:rPr>
        <w:t>of ,</w:t>
      </w:r>
      <w:proofErr w:type="gramEnd"/>
      <w:r>
        <w:rPr>
          <w:rFonts w:eastAsia="SimSun"/>
          <w:lang w:eastAsia="zh-CN"/>
        </w:rPr>
        <w:t xml:space="preserve"> subset, the goal is sanity, strategy, </w:t>
      </w:r>
      <w:proofErr w:type="spellStart"/>
      <w:r>
        <w:rPr>
          <w:rFonts w:eastAsia="SimSun"/>
          <w:lang w:eastAsia="zh-CN"/>
        </w:rPr>
        <w:t>mentional</w:t>
      </w:r>
      <w:proofErr w:type="spellEnd"/>
      <w:r>
        <w:rPr>
          <w:rFonts w:eastAsia="SimSun"/>
          <w:lang w:eastAsia="zh-CN"/>
        </w:rPr>
        <w:t xml:space="preserve">, challenge, in previous, </w:t>
      </w:r>
      <w:proofErr w:type="spellStart"/>
      <w:r>
        <w:rPr>
          <w:rFonts w:eastAsia="SimSun"/>
          <w:lang w:eastAsia="zh-CN"/>
        </w:rPr>
        <w:t>tobe</w:t>
      </w:r>
      <w:proofErr w:type="spellEnd"/>
      <w:r>
        <w:rPr>
          <w:rFonts w:eastAsia="SimSun"/>
          <w:lang w:eastAsia="zh-CN"/>
        </w:rPr>
        <w:t xml:space="preserve"> leveraged, limitation, time frame, regular, capacities, presentation,  optional behavior, demand, confirmation, </w:t>
      </w:r>
      <w:proofErr w:type="spellStart"/>
      <w:r>
        <w:rPr>
          <w:rFonts w:eastAsia="SimSun"/>
          <w:lang w:eastAsia="zh-CN"/>
        </w:rPr>
        <w:t>forecast,functionality</w:t>
      </w:r>
      <w:proofErr w:type="spellEnd"/>
      <w:r>
        <w:rPr>
          <w:rFonts w:eastAsia="SimSun"/>
          <w:lang w:eastAsia="zh-CN"/>
        </w:rPr>
        <w:t>,</w:t>
      </w:r>
    </w:p>
    <w:p w14:paraId="06FE2687" w14:textId="52323489" w:rsidR="00DD71F3" w:rsidRDefault="00DD71F3" w:rsidP="00A26853">
      <w:pPr>
        <w:rPr>
          <w:rFonts w:eastAsia="SimSun"/>
          <w:lang w:eastAsia="zh-CN"/>
        </w:rPr>
      </w:pPr>
      <w:r>
        <w:rPr>
          <w:rFonts w:eastAsia="SimSun"/>
          <w:lang w:eastAsia="zh-CN"/>
        </w:rPr>
        <w:t xml:space="preserve">Challenge </w:t>
      </w:r>
      <w:r>
        <w:rPr>
          <w:rFonts w:eastAsia="SimSun" w:hint="eastAsia"/>
          <w:lang w:eastAsia="zh-CN"/>
        </w:rPr>
        <w:t>挑战，</w:t>
      </w:r>
      <w:r>
        <w:rPr>
          <w:rFonts w:eastAsia="SimSun" w:hint="eastAsia"/>
          <w:lang w:eastAsia="zh-CN"/>
        </w:rPr>
        <w:t xml:space="preserve"> </w:t>
      </w:r>
      <w:r>
        <w:rPr>
          <w:rFonts w:eastAsia="SimSun" w:hint="eastAsia"/>
          <w:lang w:eastAsia="zh-CN"/>
        </w:rPr>
        <w:t>艰巨任务，</w:t>
      </w:r>
      <w:r>
        <w:rPr>
          <w:rFonts w:eastAsia="SimSun" w:hint="eastAsia"/>
          <w:lang w:eastAsia="zh-CN"/>
        </w:rPr>
        <w:t xml:space="preserve"> </w:t>
      </w:r>
      <w:r>
        <w:rPr>
          <w:rFonts w:eastAsia="SimSun" w:hint="eastAsia"/>
          <w:lang w:eastAsia="zh-CN"/>
        </w:rPr>
        <w:t>质疑</w:t>
      </w:r>
    </w:p>
    <w:p w14:paraId="65260530" w14:textId="0B8DC76F" w:rsidR="00DD71F3" w:rsidRPr="00DD71F3" w:rsidRDefault="00DD71F3" w:rsidP="00A26853">
      <w:pPr>
        <w:rPr>
          <w:rFonts w:ascii="Microsoft YaHei" w:eastAsia="SimSun" w:hAnsi="Microsoft YaHei" w:cs="Microsoft YaHei"/>
          <w:lang w:eastAsia="zh-CN"/>
        </w:rPr>
      </w:pPr>
      <w:proofErr w:type="spellStart"/>
      <w:r>
        <w:rPr>
          <w:rFonts w:eastAsia="SimSun"/>
          <w:lang w:eastAsia="zh-CN"/>
        </w:rPr>
        <w:t>chan</w:t>
      </w:r>
      <w:proofErr w:type="spellEnd"/>
    </w:p>
    <w:p w14:paraId="387013A5" w14:textId="5611AB3F" w:rsidR="00743A2F" w:rsidRDefault="00743A2F" w:rsidP="00A26853">
      <w:r>
        <w:t xml:space="preserve">in previous </w:t>
      </w:r>
    </w:p>
    <w:p w14:paraId="6FF1D481" w14:textId="735EB876" w:rsidR="00752465" w:rsidRDefault="00752465" w:rsidP="00A26853">
      <w:r>
        <w:t>to be leveraged</w:t>
      </w:r>
    </w:p>
    <w:p w14:paraId="13D782E0" w14:textId="3B897463" w:rsidR="00752465" w:rsidRDefault="00752465" w:rsidP="00A26853">
      <w:r>
        <w:t>Whether it’s a known issue/limitation</w:t>
      </w:r>
    </w:p>
    <w:p w14:paraId="1B393114" w14:textId="77777777" w:rsidR="00752465" w:rsidRDefault="00752465" w:rsidP="00752465">
      <w:r>
        <w:t>in the following time frame?</w:t>
      </w:r>
    </w:p>
    <w:p w14:paraId="2342C858" w14:textId="58E606A8" w:rsidR="00752465" w:rsidRPr="000B3760" w:rsidRDefault="00743A2F" w:rsidP="00A26853">
      <w:pPr>
        <w:rPr>
          <w:b/>
          <w:bCs/>
        </w:rPr>
      </w:pPr>
      <w:r>
        <w:t>regular</w:t>
      </w:r>
    </w:p>
    <w:p w14:paraId="0C7882E4" w14:textId="223E7EDB" w:rsidR="00CF011A" w:rsidRPr="00CF011A" w:rsidRDefault="00CF011A" w:rsidP="00A26853">
      <w:pPr>
        <w:rPr>
          <w:rFonts w:eastAsia="SimSun"/>
          <w:lang w:eastAsia="zh-CN"/>
        </w:rPr>
      </w:pPr>
      <w:r>
        <w:t xml:space="preserve">capacities </w:t>
      </w:r>
      <w:r>
        <w:rPr>
          <w:rFonts w:ascii="SimSun" w:eastAsia="SimSun" w:hAnsi="SimSun" w:hint="eastAsia"/>
          <w:lang w:eastAsia="zh-CN"/>
        </w:rPr>
        <w:t>容量，能力</w:t>
      </w:r>
      <w:r>
        <w:rPr>
          <w:rFonts w:eastAsia="SimSun" w:hint="eastAsia"/>
          <w:lang w:eastAsia="zh-CN"/>
        </w:rPr>
        <w:t xml:space="preserve"> </w:t>
      </w:r>
      <w:r>
        <w:t xml:space="preserve">presentation </w:t>
      </w:r>
      <w:r>
        <w:rPr>
          <w:rFonts w:ascii="SimSun" w:eastAsia="SimSun" w:hAnsi="SimSun" w:hint="eastAsia"/>
          <w:lang w:eastAsia="zh-CN"/>
        </w:rPr>
        <w:t>演示</w:t>
      </w:r>
    </w:p>
    <w:p w14:paraId="40FDDE48" w14:textId="75DE46B6" w:rsidR="00F810A1" w:rsidRDefault="00F810A1" w:rsidP="00A26853">
      <w:pPr>
        <w:rPr>
          <w:rFonts w:ascii="Microsoft YaHei" w:eastAsia="Microsoft YaHei" w:hAnsi="Microsoft YaHei" w:cs="Microsoft YaHei"/>
        </w:rPr>
      </w:pPr>
      <w:r w:rsidRPr="00A26853">
        <w:t>A</w:t>
      </w:r>
      <w:r w:rsidRPr="00A26853">
        <w:rPr>
          <w:rFonts w:hint="eastAsia"/>
        </w:rPr>
        <w:t>t</w:t>
      </w:r>
      <w:r>
        <w:t xml:space="preserve"> least </w:t>
      </w:r>
      <w:proofErr w:type="spellStart"/>
      <w:r w:rsidRPr="00A26853">
        <w:rPr>
          <w:rFonts w:hint="eastAsia"/>
        </w:rPr>
        <w:t>至少</w:t>
      </w:r>
      <w:proofErr w:type="spellEnd"/>
      <w:r w:rsidR="00997D2C">
        <w:rPr>
          <w:rFonts w:eastAsia="SimSun" w:hint="eastAsia"/>
          <w:lang w:eastAsia="zh-CN"/>
        </w:rPr>
        <w:t xml:space="preserve"> </w:t>
      </w:r>
      <w:r w:rsidR="00997D2C">
        <w:t>Optional behavior</w:t>
      </w:r>
      <w:r w:rsidR="00997D2C">
        <w:rPr>
          <w:rFonts w:ascii="SimSun" w:eastAsia="SimSun" w:hAnsi="SimSun" w:hint="eastAsia"/>
          <w:lang w:eastAsia="zh-CN"/>
        </w:rPr>
        <w:t>行为</w:t>
      </w:r>
      <w:r w:rsidR="00997D2C">
        <w:rPr>
          <w:rFonts w:eastAsia="SimSun" w:hint="eastAsia"/>
          <w:lang w:eastAsia="zh-CN"/>
        </w:rPr>
        <w:t xml:space="preserve"> </w:t>
      </w:r>
      <w:r w:rsidR="00997D2C" w:rsidRPr="00997D2C">
        <w:rPr>
          <w:rFonts w:eastAsia="SimSun"/>
          <w:lang w:eastAsia="zh-CN"/>
        </w:rPr>
        <w:t>Demand</w:t>
      </w:r>
      <w:r w:rsidR="00997D2C">
        <w:rPr>
          <w:rFonts w:eastAsia="SimSun"/>
          <w:lang w:eastAsia="zh-CN"/>
        </w:rPr>
        <w:t xml:space="preserve"> </w:t>
      </w:r>
      <w:r w:rsidR="00997D2C">
        <w:rPr>
          <w:rFonts w:eastAsia="SimSun" w:hint="eastAsia"/>
          <w:lang w:eastAsia="zh-CN"/>
        </w:rPr>
        <w:t>要求</w:t>
      </w:r>
      <w:r w:rsidR="000B3760">
        <w:rPr>
          <w:rFonts w:eastAsia="SimSun" w:hint="eastAsia"/>
          <w:lang w:eastAsia="zh-CN"/>
        </w:rPr>
        <w:t xml:space="preserve"> </w:t>
      </w:r>
      <w:r w:rsidR="000B3760">
        <w:t xml:space="preserve">confirmation </w:t>
      </w:r>
      <w:r w:rsidR="000B3760">
        <w:rPr>
          <w:rFonts w:ascii="SimSun" w:eastAsia="SimSun" w:hAnsi="SimSun" w:hint="eastAsia"/>
          <w:lang w:eastAsia="zh-CN"/>
        </w:rPr>
        <w:t>确认</w:t>
      </w:r>
      <w:r w:rsidR="000B3760">
        <w:rPr>
          <w:rFonts w:ascii="Microsoft YaHei" w:eastAsia="Microsoft YaHei" w:hAnsi="Microsoft YaHei" w:cs="Microsoft YaHei" w:hint="eastAsia"/>
          <w:lang w:eastAsia="zh-CN"/>
        </w:rPr>
        <w:t xml:space="preserve">书 </w:t>
      </w:r>
      <w:r w:rsidR="000B3760">
        <w:rPr>
          <w:rFonts w:ascii="Microsoft YaHei" w:eastAsia="Microsoft YaHei" w:hAnsi="Microsoft YaHei" w:cs="Microsoft YaHei"/>
          <w:lang w:eastAsia="zh-CN"/>
        </w:rPr>
        <w:t xml:space="preserve">forecast </w:t>
      </w:r>
      <w:r w:rsidR="000B3760">
        <w:rPr>
          <w:rFonts w:ascii="Microsoft YaHei" w:eastAsia="Microsoft YaHei" w:hAnsi="Microsoft YaHei" w:cs="Microsoft YaHei" w:hint="eastAsia"/>
          <w:lang w:eastAsia="zh-CN"/>
        </w:rPr>
        <w:t>预测</w:t>
      </w:r>
    </w:p>
    <w:p w14:paraId="6B4BB36B" w14:textId="1DCF58FC" w:rsidR="000B3760" w:rsidRPr="00997D2C" w:rsidRDefault="000B3760" w:rsidP="00A26853">
      <w:pPr>
        <w:rPr>
          <w:rFonts w:eastAsia="SimSun"/>
          <w:lang w:eastAsia="zh-CN"/>
        </w:rPr>
      </w:pPr>
      <w:r>
        <w:rPr>
          <w:highlight w:val="lightGray"/>
        </w:rPr>
        <w:t>Functionality</w:t>
      </w:r>
      <w:r>
        <w:t xml:space="preserve"> </w:t>
      </w:r>
      <w:r>
        <w:rPr>
          <w:rFonts w:ascii="SimSun" w:eastAsia="SimSun" w:hAnsi="SimSun" w:hint="eastAsia"/>
          <w:highlight w:val="lightGray"/>
          <w:lang w:eastAsia="zh-CN"/>
        </w:rPr>
        <w:t>功能性的</w:t>
      </w:r>
    </w:p>
    <w:p w14:paraId="66454486" w14:textId="77777777" w:rsidR="00F810A1" w:rsidRDefault="00F810A1" w:rsidP="00A26853">
      <w:proofErr w:type="spellStart"/>
      <w:r>
        <w:lastRenderedPageBreak/>
        <w:t>Combination</w:t>
      </w:r>
      <w:r w:rsidRPr="00A26853">
        <w:rPr>
          <w:rFonts w:ascii="Microsoft YaHei" w:eastAsia="Microsoft YaHei" w:hAnsi="Microsoft YaHei" w:cs="Microsoft YaHei" w:hint="eastAsia"/>
        </w:rPr>
        <w:t>组</w:t>
      </w:r>
      <w:r w:rsidRPr="00A26853">
        <w:rPr>
          <w:rFonts w:ascii="MS Mincho" w:eastAsia="MS Mincho" w:hAnsi="MS Mincho" w:cs="MS Mincho" w:hint="eastAsia"/>
        </w:rPr>
        <w:t>合</w:t>
      </w:r>
      <w:proofErr w:type="spellEnd"/>
      <w:r>
        <w:t xml:space="preserve"> </w:t>
      </w:r>
    </w:p>
    <w:p w14:paraId="0A62B6C1" w14:textId="77777777" w:rsidR="00F810A1" w:rsidRDefault="00F810A1" w:rsidP="00A26853">
      <w:r>
        <w:t>Experiments</w:t>
      </w:r>
      <w:r w:rsidRPr="00A26853">
        <w:rPr>
          <w:rFonts w:ascii="Microsoft YaHei" w:eastAsia="Microsoft YaHei" w:hAnsi="Microsoft YaHei" w:cs="Microsoft YaHei" w:hint="eastAsia"/>
        </w:rPr>
        <w:t>实验</w:t>
      </w:r>
    </w:p>
    <w:p w14:paraId="0809B713" w14:textId="77777777" w:rsidR="00F810A1" w:rsidRDefault="00F810A1" w:rsidP="00A26853">
      <w:r w:rsidRPr="00A26853">
        <w:t>Lik</w:t>
      </w:r>
      <w:r w:rsidRPr="00A26853">
        <w:rPr>
          <w:rFonts w:hint="eastAsia"/>
        </w:rPr>
        <w:t>eli</w:t>
      </w:r>
      <w:r w:rsidRPr="00A26853">
        <w:t>hood</w:t>
      </w:r>
      <w:r w:rsidRPr="00A26853">
        <w:rPr>
          <w:rFonts w:hint="eastAsia"/>
        </w:rPr>
        <w:t>可能性</w:t>
      </w:r>
    </w:p>
    <w:p w14:paraId="77C106C7" w14:textId="77777777" w:rsidR="00F810A1" w:rsidRDefault="00F810A1" w:rsidP="00A26853">
      <w:r w:rsidRPr="00A26853">
        <w:t>E</w:t>
      </w:r>
      <w:r>
        <w:t xml:space="preserve">xplicit </w:t>
      </w:r>
      <w:r w:rsidRPr="00A26853">
        <w:rPr>
          <w:rFonts w:hint="eastAsia"/>
        </w:rPr>
        <w:t>清楚的</w:t>
      </w:r>
    </w:p>
    <w:p w14:paraId="432DE6F2" w14:textId="77777777" w:rsidR="00F810A1" w:rsidRDefault="00F810A1" w:rsidP="00A26853">
      <w:r w:rsidRPr="00A26853">
        <w:t>P</w:t>
      </w:r>
      <w:r>
        <w:t xml:space="preserve">air </w:t>
      </w:r>
      <w:r w:rsidRPr="00A26853">
        <w:rPr>
          <w:rFonts w:hint="eastAsia"/>
        </w:rPr>
        <w:t>配</w:t>
      </w:r>
      <w:r w:rsidRPr="00A26853">
        <w:rPr>
          <w:rFonts w:ascii="Microsoft YaHei" w:eastAsia="Microsoft YaHei" w:hAnsi="Microsoft YaHei" w:cs="Microsoft YaHei" w:hint="eastAsia"/>
        </w:rPr>
        <w:t>对</w:t>
      </w:r>
    </w:p>
    <w:p w14:paraId="5301A60F" w14:textId="4DD70DC6" w:rsidR="00F810A1" w:rsidRDefault="00F810A1" w:rsidP="00A26853">
      <w:r w:rsidRPr="00A26853">
        <w:t>I</w:t>
      </w:r>
      <w:r w:rsidRPr="00A26853">
        <w:rPr>
          <w:rFonts w:hint="eastAsia"/>
        </w:rPr>
        <w:t>n</w:t>
      </w:r>
      <w:r>
        <w:t>vestigate</w:t>
      </w:r>
      <w:r w:rsidRPr="00A26853">
        <w:rPr>
          <w:rFonts w:ascii="Microsoft YaHei" w:eastAsia="Microsoft YaHei" w:hAnsi="Microsoft YaHei" w:cs="Microsoft YaHei" w:hint="eastAsia"/>
        </w:rPr>
        <w:t>调查</w:t>
      </w:r>
      <w:r w:rsidRPr="00A26853">
        <w:rPr>
          <w:rFonts w:ascii="MS Mincho" w:eastAsia="MS Mincho" w:hAnsi="MS Mincho" w:cs="MS Mincho" w:hint="eastAsia"/>
        </w:rPr>
        <w:t>，</w:t>
      </w:r>
      <w:proofErr w:type="gramStart"/>
      <w:r w:rsidRPr="00A26853">
        <w:rPr>
          <w:rFonts w:ascii="MS Mincho" w:eastAsia="MS Mincho" w:hAnsi="MS Mincho" w:cs="MS Mincho" w:hint="eastAsia"/>
        </w:rPr>
        <w:t>研究</w:t>
      </w:r>
      <w:r>
        <w:t xml:space="preserve"> </w:t>
      </w:r>
      <w:r w:rsidR="002A7B12">
        <w:t xml:space="preserve"> encounter</w:t>
      </w:r>
      <w:proofErr w:type="gramEnd"/>
      <w:r w:rsidR="002A7B12">
        <w:t xml:space="preserve"> a certain range sufficient, collaboration </w:t>
      </w:r>
      <w:proofErr w:type="spellStart"/>
      <w:r w:rsidR="002A7B12">
        <w:t>collaboration</w:t>
      </w:r>
      <w:proofErr w:type="spellEnd"/>
    </w:p>
    <w:p w14:paraId="014C669E" w14:textId="08D31938" w:rsidR="00F810A1" w:rsidRDefault="00F810A1" w:rsidP="00A26853">
      <w:r>
        <w:t xml:space="preserve">Encounter </w:t>
      </w:r>
      <w:r w:rsidRPr="00A26853">
        <w:rPr>
          <w:rFonts w:hint="eastAsia"/>
        </w:rPr>
        <w:t>遭遇</w:t>
      </w:r>
      <w:r>
        <w:t xml:space="preserve"> </w:t>
      </w:r>
      <w:r w:rsidR="00FC6CBE">
        <w:t xml:space="preserve">collaboration determine, pick </w:t>
      </w:r>
      <w:proofErr w:type="spellStart"/>
      <w:r w:rsidR="00FC6CBE">
        <w:t>upcombination</w:t>
      </w:r>
      <w:proofErr w:type="spellEnd"/>
    </w:p>
    <w:p w14:paraId="6B0974B7" w14:textId="77777777" w:rsidR="00F810A1" w:rsidRDefault="00F810A1" w:rsidP="00A26853">
      <w:r>
        <w:t>a certain range</w:t>
      </w:r>
      <w:r w:rsidRPr="00A26853">
        <w:rPr>
          <w:rFonts w:hint="eastAsia"/>
        </w:rPr>
        <w:t>在某一范</w:t>
      </w:r>
      <w:r w:rsidRPr="00A26853">
        <w:rPr>
          <w:rFonts w:ascii="Microsoft YaHei" w:eastAsia="Microsoft YaHei" w:hAnsi="Microsoft YaHei" w:cs="Microsoft YaHei" w:hint="eastAsia"/>
        </w:rPr>
        <w:t>围</w:t>
      </w:r>
      <w:r w:rsidRPr="00A26853">
        <w:rPr>
          <w:rFonts w:ascii="MS Mincho" w:eastAsia="MS Mincho" w:hAnsi="MS Mincho" w:cs="MS Mincho" w:hint="eastAsia"/>
        </w:rPr>
        <w:t>内</w:t>
      </w:r>
    </w:p>
    <w:p w14:paraId="64CF8EF5" w14:textId="77777777" w:rsidR="00F810A1" w:rsidRPr="00A26853" w:rsidRDefault="00F810A1" w:rsidP="00A26853">
      <w:r>
        <w:t xml:space="preserve"> Sufficient </w:t>
      </w:r>
      <w:r w:rsidRPr="00A26853">
        <w:rPr>
          <w:rFonts w:hint="eastAsia"/>
        </w:rPr>
        <w:t>足</w:t>
      </w:r>
      <w:r w:rsidRPr="00A26853">
        <w:rPr>
          <w:rFonts w:ascii="Microsoft YaHei" w:eastAsia="Microsoft YaHei" w:hAnsi="Microsoft YaHei" w:cs="Microsoft YaHei" w:hint="eastAsia"/>
        </w:rPr>
        <w:t>够</w:t>
      </w:r>
      <w:r w:rsidRPr="00A26853">
        <w:rPr>
          <w:rFonts w:ascii="MS Mincho" w:eastAsia="MS Mincho" w:hAnsi="MS Mincho" w:cs="MS Mincho" w:hint="eastAsia"/>
        </w:rPr>
        <w:t>的</w:t>
      </w:r>
    </w:p>
    <w:p w14:paraId="09AC49C3" w14:textId="77777777" w:rsidR="00F810A1" w:rsidRPr="00A26853" w:rsidRDefault="00F810A1" w:rsidP="00A26853">
      <w:r w:rsidRPr="00A26853">
        <w:t>C</w:t>
      </w:r>
      <w:r w:rsidRPr="00A26853">
        <w:rPr>
          <w:rFonts w:hint="eastAsia"/>
        </w:rPr>
        <w:t>o</w:t>
      </w:r>
      <w:r w:rsidRPr="00A26853">
        <w:t xml:space="preserve">llaboration </w:t>
      </w:r>
      <w:r w:rsidRPr="00A26853">
        <w:rPr>
          <w:rFonts w:ascii="Microsoft YaHei" w:eastAsia="Microsoft YaHei" w:hAnsi="Microsoft YaHei" w:cs="Microsoft YaHei" w:hint="eastAsia"/>
        </w:rPr>
        <w:t>协</w:t>
      </w:r>
      <w:r w:rsidRPr="00A26853">
        <w:rPr>
          <w:rFonts w:ascii="MS Mincho" w:eastAsia="MS Mincho" w:hAnsi="MS Mincho" w:cs="MS Mincho" w:hint="eastAsia"/>
        </w:rPr>
        <w:t>作</w:t>
      </w:r>
    </w:p>
    <w:p w14:paraId="319681E0" w14:textId="77777777" w:rsidR="00F810A1" w:rsidRDefault="00F810A1" w:rsidP="00A26853">
      <w:r w:rsidRPr="00A26853">
        <w:t>D</w:t>
      </w:r>
      <w:r w:rsidRPr="00A26853">
        <w:rPr>
          <w:rFonts w:hint="eastAsia"/>
        </w:rPr>
        <w:t>et</w:t>
      </w:r>
      <w:r w:rsidRPr="00A26853">
        <w:t xml:space="preserve">ermine </w:t>
      </w:r>
      <w:r w:rsidRPr="00A26853">
        <w:rPr>
          <w:rFonts w:hint="eastAsia"/>
        </w:rPr>
        <w:t>确定</w:t>
      </w:r>
    </w:p>
    <w:p w14:paraId="76014583" w14:textId="25CB9EBD" w:rsidR="00F810A1" w:rsidRPr="00FC6CBE" w:rsidRDefault="00F810A1" w:rsidP="00F810A1">
      <w:pPr>
        <w:rPr>
          <w:rFonts w:eastAsia="SimSun"/>
          <w:lang w:eastAsia="zh-CN"/>
        </w:rPr>
      </w:pPr>
      <w:r w:rsidRPr="00A26853">
        <w:t xml:space="preserve">Pick up </w:t>
      </w:r>
      <w:proofErr w:type="spellStart"/>
      <w:r w:rsidRPr="00A26853">
        <w:rPr>
          <w:rFonts w:ascii="Microsoft YaHei" w:eastAsia="Microsoft YaHei" w:hAnsi="Microsoft YaHei" w:cs="Microsoft YaHei" w:hint="eastAsia"/>
        </w:rPr>
        <w:t>获</w:t>
      </w:r>
      <w:r w:rsidRPr="00A26853">
        <w:rPr>
          <w:rFonts w:ascii="MS Mincho" w:eastAsia="MS Mincho" w:hAnsi="MS Mincho" w:cs="MS Mincho" w:hint="eastAsia"/>
        </w:rPr>
        <w:t>得，</w:t>
      </w:r>
      <w:r w:rsidRPr="00A26853">
        <w:rPr>
          <w:rFonts w:ascii="Microsoft YaHei" w:eastAsia="Microsoft YaHei" w:hAnsi="Microsoft YaHei" w:cs="Microsoft YaHei" w:hint="eastAsia"/>
        </w:rPr>
        <w:t>捡</w:t>
      </w:r>
      <w:r w:rsidRPr="00A26853">
        <w:rPr>
          <w:rFonts w:ascii="MS Mincho" w:eastAsia="MS Mincho" w:hAnsi="MS Mincho" w:cs="MS Mincho" w:hint="eastAsia"/>
        </w:rPr>
        <w:t>起</w:t>
      </w:r>
      <w:proofErr w:type="spellEnd"/>
      <w:r w:rsidR="00FC6CBE">
        <w:rPr>
          <w:rFonts w:ascii="MS Mincho" w:eastAsia="SimSun" w:hAnsi="MS Mincho" w:cs="MS Mincho" w:hint="eastAsia"/>
          <w:lang w:eastAsia="zh-CN"/>
        </w:rPr>
        <w:t xml:space="preserve"> </w:t>
      </w:r>
      <w:r w:rsidR="00FC6CBE">
        <w:rPr>
          <w:rFonts w:ascii="MS Mincho" w:eastAsia="SimSun" w:hAnsi="MS Mincho" w:cs="MS Mincho"/>
          <w:lang w:eastAsia="zh-CN"/>
        </w:rPr>
        <w:t xml:space="preserve">aligned to leverage conclusions </w:t>
      </w:r>
      <w:proofErr w:type="spellStart"/>
      <w:r w:rsidR="00FC6CBE">
        <w:rPr>
          <w:rFonts w:ascii="MS Mincho" w:eastAsia="SimSun" w:hAnsi="MS Mincho" w:cs="MS Mincho"/>
          <w:lang w:eastAsia="zh-CN"/>
        </w:rPr>
        <w:t>conclusions</w:t>
      </w:r>
      <w:proofErr w:type="spellEnd"/>
      <w:r w:rsidR="00FC6CBE">
        <w:rPr>
          <w:rFonts w:ascii="MS Mincho" w:eastAsia="SimSun" w:hAnsi="MS Mincho" w:cs="MS Mincho"/>
          <w:lang w:eastAsia="zh-CN"/>
        </w:rPr>
        <w:t xml:space="preserve">, evaluate </w:t>
      </w:r>
      <w:proofErr w:type="spellStart"/>
      <w:r w:rsidR="00FC6CBE">
        <w:rPr>
          <w:rFonts w:ascii="MS Mincho" w:eastAsia="SimSun" w:hAnsi="MS Mincho" w:cs="MS Mincho"/>
          <w:lang w:eastAsia="zh-CN"/>
        </w:rPr>
        <w:t>evaluate</w:t>
      </w:r>
      <w:proofErr w:type="spellEnd"/>
      <w:r w:rsidR="00FC6CBE">
        <w:rPr>
          <w:rFonts w:ascii="MS Mincho" w:eastAsia="SimSun" w:hAnsi="MS Mincho" w:cs="MS Mincho"/>
          <w:lang w:eastAsia="zh-CN"/>
        </w:rPr>
        <w:t xml:space="preserve">, delivery </w:t>
      </w:r>
      <w:proofErr w:type="spellStart"/>
      <w:r w:rsidR="00FC6CBE">
        <w:rPr>
          <w:rFonts w:ascii="MS Mincho" w:eastAsia="SimSun" w:hAnsi="MS Mincho" w:cs="MS Mincho"/>
          <w:lang w:eastAsia="zh-CN"/>
        </w:rPr>
        <w:t>delivery</w:t>
      </w:r>
      <w:proofErr w:type="spellEnd"/>
    </w:p>
    <w:p w14:paraId="29D4BC4F" w14:textId="77777777" w:rsidR="00F810A1" w:rsidRPr="00A26853" w:rsidRDefault="00F810A1" w:rsidP="00F810A1">
      <w:r>
        <w:t xml:space="preserve">aligned to </w:t>
      </w:r>
      <w:r w:rsidRPr="00A26853">
        <w:rPr>
          <w:rFonts w:ascii="Microsoft YaHei" w:eastAsia="Microsoft YaHei" w:hAnsi="Microsoft YaHei" w:cs="Microsoft YaHei" w:hint="eastAsia"/>
        </w:rPr>
        <w:t>对齐</w:t>
      </w:r>
    </w:p>
    <w:p w14:paraId="6148F724" w14:textId="77777777" w:rsidR="00F810A1" w:rsidRPr="00A26853" w:rsidRDefault="00F810A1" w:rsidP="00F810A1">
      <w:r>
        <w:t>C</w:t>
      </w:r>
      <w:r>
        <w:rPr>
          <w:rFonts w:hint="eastAsia"/>
        </w:rPr>
        <w:t>onclusions</w:t>
      </w:r>
      <w:r>
        <w:t xml:space="preserve"> </w:t>
      </w:r>
      <w:r w:rsidRPr="00A26853">
        <w:rPr>
          <w:rFonts w:ascii="Microsoft YaHei" w:eastAsia="Microsoft YaHei" w:hAnsi="Microsoft YaHei" w:cs="Microsoft YaHei" w:hint="eastAsia"/>
        </w:rPr>
        <w:t>结论</w:t>
      </w:r>
    </w:p>
    <w:p w14:paraId="473E151E" w14:textId="77777777" w:rsidR="00F810A1" w:rsidRPr="00A26853" w:rsidRDefault="00F810A1" w:rsidP="00F810A1">
      <w:r>
        <w:t>C</w:t>
      </w:r>
      <w:r>
        <w:rPr>
          <w:rFonts w:hint="eastAsia"/>
        </w:rPr>
        <w:t>hat</w:t>
      </w:r>
      <w:r>
        <w:t xml:space="preserve"> </w:t>
      </w:r>
      <w:r w:rsidRPr="00A26853">
        <w:rPr>
          <w:rFonts w:hint="eastAsia"/>
        </w:rPr>
        <w:t>聊天</w:t>
      </w:r>
    </w:p>
    <w:p w14:paraId="33BCEF19" w14:textId="77777777" w:rsidR="00F810A1" w:rsidRPr="00A26853" w:rsidRDefault="00F810A1" w:rsidP="00F810A1">
      <w:r w:rsidRPr="00A26853">
        <w:t xml:space="preserve">Evaluate </w:t>
      </w:r>
      <w:r w:rsidRPr="00A26853">
        <w:rPr>
          <w:rFonts w:ascii="Microsoft YaHei" w:eastAsia="Microsoft YaHei" w:hAnsi="Microsoft YaHei" w:cs="Microsoft YaHei" w:hint="eastAsia"/>
        </w:rPr>
        <w:t>评</w:t>
      </w:r>
      <w:r w:rsidRPr="00A26853">
        <w:rPr>
          <w:rFonts w:ascii="MS Mincho" w:eastAsia="MS Mincho" w:hAnsi="MS Mincho" w:cs="MS Mincho" w:hint="eastAsia"/>
        </w:rPr>
        <w:t>估</w:t>
      </w:r>
    </w:p>
    <w:p w14:paraId="722D6BB2" w14:textId="77777777" w:rsidR="00F810A1" w:rsidRPr="00A26853" w:rsidRDefault="00F810A1" w:rsidP="00F810A1">
      <w:r w:rsidRPr="00A26853">
        <w:t>D</w:t>
      </w:r>
      <w:r w:rsidRPr="00A26853">
        <w:rPr>
          <w:rFonts w:hint="eastAsia"/>
        </w:rPr>
        <w:t>e</w:t>
      </w:r>
      <w:r w:rsidRPr="00A26853">
        <w:t xml:space="preserve">livered </w:t>
      </w:r>
      <w:r w:rsidRPr="00A26853">
        <w:rPr>
          <w:rFonts w:ascii="Microsoft YaHei" w:eastAsia="Microsoft YaHei" w:hAnsi="Microsoft YaHei" w:cs="Microsoft YaHei" w:hint="eastAsia"/>
        </w:rPr>
        <w:t>递</w:t>
      </w:r>
      <w:r w:rsidRPr="00A26853">
        <w:rPr>
          <w:rFonts w:ascii="MS Mincho" w:eastAsia="MS Mincho" w:hAnsi="MS Mincho" w:cs="MS Mincho" w:hint="eastAsia"/>
        </w:rPr>
        <w:t>送，</w:t>
      </w:r>
      <w:r w:rsidRPr="00A26853">
        <w:rPr>
          <w:rFonts w:ascii="Microsoft YaHei" w:eastAsia="Microsoft YaHei" w:hAnsi="Microsoft YaHei" w:cs="Microsoft YaHei" w:hint="eastAsia"/>
        </w:rPr>
        <w:t>发</w:t>
      </w:r>
      <w:r w:rsidRPr="00A26853">
        <w:rPr>
          <w:rFonts w:ascii="MS Mincho" w:eastAsia="MS Mincho" w:hAnsi="MS Mincho" w:cs="MS Mincho" w:hint="eastAsia"/>
        </w:rPr>
        <w:t>表</w:t>
      </w:r>
    </w:p>
    <w:p w14:paraId="53896ECB" w14:textId="3812305C" w:rsidR="00F810A1" w:rsidRDefault="00F810A1" w:rsidP="00F810A1">
      <w:r w:rsidRPr="00A26853">
        <w:t>S</w:t>
      </w:r>
      <w:r w:rsidRPr="00A26853">
        <w:rPr>
          <w:rFonts w:hint="eastAsia"/>
        </w:rPr>
        <w:t>im</w:t>
      </w:r>
      <w:r>
        <w:t xml:space="preserve">ply </w:t>
      </w:r>
      <w:r w:rsidRPr="00A26853">
        <w:rPr>
          <w:rFonts w:ascii="Microsoft YaHei" w:eastAsia="Microsoft YaHei" w:hAnsi="Microsoft YaHei" w:cs="Microsoft YaHei" w:hint="eastAsia"/>
        </w:rPr>
        <w:t>简单</w:t>
      </w:r>
      <w:r w:rsidRPr="00A26853">
        <w:rPr>
          <w:rFonts w:ascii="MS Mincho" w:eastAsia="MS Mincho" w:hAnsi="MS Mincho" w:cs="MS Mincho" w:hint="eastAsia"/>
        </w:rPr>
        <w:t>的</w:t>
      </w:r>
      <w:r>
        <w:t xml:space="preserve"> significant simply </w:t>
      </w:r>
      <w:proofErr w:type="gramStart"/>
      <w:r>
        <w:t>delivery  conclusion</w:t>
      </w:r>
      <w:proofErr w:type="gramEnd"/>
      <w:r>
        <w:t xml:space="preserve"> aligned to pick up determine  collaboration collation sufficient a certain range encounter </w:t>
      </w:r>
      <w:proofErr w:type="spellStart"/>
      <w:r>
        <w:t>encounter</w:t>
      </w:r>
      <w:proofErr w:type="spellEnd"/>
      <w:r w:rsidR="00FC6CBE">
        <w:t xml:space="preserve">, significant, catch up </w:t>
      </w:r>
      <w:proofErr w:type="spellStart"/>
      <w:r w:rsidR="00FC6CBE">
        <w:t>measure,scenarios</w:t>
      </w:r>
      <w:proofErr w:type="spellEnd"/>
      <w:r w:rsidR="00FC6CBE">
        <w:t xml:space="preserve"> scenarios, survey, survey, concern, concern. Trade off pipeline, </w:t>
      </w:r>
      <w:proofErr w:type="spellStart"/>
      <w:proofErr w:type="gramStart"/>
      <w:r w:rsidR="00FC6CBE">
        <w:t>staff,scenarios</w:t>
      </w:r>
      <w:proofErr w:type="spellEnd"/>
      <w:proofErr w:type="gramEnd"/>
      <w:r w:rsidR="00FC6CBE">
        <w:t xml:space="preserve">, </w:t>
      </w:r>
    </w:p>
    <w:p w14:paraId="5A6C4793" w14:textId="493C9050" w:rsidR="00F810A1" w:rsidRDefault="00F810A1" w:rsidP="00F810A1">
      <w:r>
        <w:t>Investigated pair</w:t>
      </w:r>
      <w:r w:rsidR="00F646C7">
        <w:t xml:space="preserve">, catch up, </w:t>
      </w:r>
      <w:proofErr w:type="spellStart"/>
      <w:proofErr w:type="gramStart"/>
      <w:r w:rsidR="00F646C7">
        <w:t>measure,scenarios</w:t>
      </w:r>
      <w:proofErr w:type="spellEnd"/>
      <w:proofErr w:type="gramEnd"/>
      <w:r w:rsidR="00F646C7">
        <w:t xml:space="preserve">, survey, concern, trade-off. </w:t>
      </w:r>
      <w:r w:rsidR="004D29F0">
        <w:t>Pipeline, finalize escape, upcoming, unified,</w:t>
      </w:r>
    </w:p>
    <w:p w14:paraId="0702A67A" w14:textId="77777777" w:rsidR="00F810A1" w:rsidRPr="00A26853" w:rsidRDefault="00F810A1" w:rsidP="00F810A1">
      <w:r w:rsidRPr="00A26853">
        <w:lastRenderedPageBreak/>
        <w:t xml:space="preserve">Significant </w:t>
      </w:r>
      <w:r w:rsidRPr="00A26853">
        <w:rPr>
          <w:rFonts w:hint="eastAsia"/>
        </w:rPr>
        <w:t>相当数量的，重大的</w:t>
      </w:r>
    </w:p>
    <w:p w14:paraId="0BB94228" w14:textId="77777777" w:rsidR="00F810A1" w:rsidRPr="00A26853" w:rsidRDefault="00F810A1" w:rsidP="00F810A1">
      <w:r>
        <w:t xml:space="preserve">catch up </w:t>
      </w:r>
      <w:r w:rsidRPr="00A26853">
        <w:rPr>
          <w:rFonts w:hint="eastAsia"/>
        </w:rPr>
        <w:t>赶上</w:t>
      </w:r>
    </w:p>
    <w:p w14:paraId="5D2BB5F9" w14:textId="77777777" w:rsidR="00F810A1" w:rsidRPr="00A26853" w:rsidRDefault="00F810A1" w:rsidP="00F810A1">
      <w:r w:rsidRPr="00A26853">
        <w:t>M</w:t>
      </w:r>
      <w:r w:rsidRPr="00A26853">
        <w:rPr>
          <w:rFonts w:hint="eastAsia"/>
        </w:rPr>
        <w:t>e</w:t>
      </w:r>
      <w:r w:rsidRPr="00A26853">
        <w:t xml:space="preserve">asure </w:t>
      </w:r>
      <w:r w:rsidRPr="00A26853">
        <w:rPr>
          <w:rFonts w:ascii="Microsoft YaHei" w:eastAsia="Microsoft YaHei" w:hAnsi="Microsoft YaHei" w:cs="Microsoft YaHei" w:hint="eastAsia"/>
        </w:rPr>
        <w:t>测</w:t>
      </w:r>
      <w:r w:rsidRPr="00A26853">
        <w:rPr>
          <w:rFonts w:ascii="MS Mincho" w:eastAsia="MS Mincho" w:hAnsi="MS Mincho" w:cs="MS Mincho" w:hint="eastAsia"/>
        </w:rPr>
        <w:t>量</w:t>
      </w:r>
    </w:p>
    <w:p w14:paraId="70F0E932" w14:textId="77777777" w:rsidR="00F810A1" w:rsidRDefault="00F810A1" w:rsidP="00F810A1">
      <w:r>
        <w:t xml:space="preserve">Scenarios </w:t>
      </w:r>
      <w:r w:rsidRPr="00A26853">
        <w:rPr>
          <w:rFonts w:hint="eastAsia"/>
        </w:rPr>
        <w:t>情</w:t>
      </w:r>
      <w:r w:rsidRPr="00A26853">
        <w:rPr>
          <w:rFonts w:ascii="Microsoft YaHei" w:eastAsia="Microsoft YaHei" w:hAnsi="Microsoft YaHei" w:cs="Microsoft YaHei" w:hint="eastAsia"/>
        </w:rPr>
        <w:t>节</w:t>
      </w:r>
      <w:r w:rsidRPr="00A26853">
        <w:rPr>
          <w:rFonts w:ascii="MS Mincho" w:eastAsia="MS Mincho" w:hAnsi="MS Mincho" w:cs="MS Mincho" w:hint="eastAsia"/>
        </w:rPr>
        <w:t>，脚本</w:t>
      </w:r>
    </w:p>
    <w:p w14:paraId="652F17E7" w14:textId="77777777" w:rsidR="00F810A1" w:rsidRPr="00A26853" w:rsidRDefault="00F810A1" w:rsidP="00F810A1">
      <w:r w:rsidRPr="00A26853">
        <w:t xml:space="preserve">Survey </w:t>
      </w:r>
      <w:r w:rsidRPr="00A26853">
        <w:rPr>
          <w:rFonts w:ascii="Microsoft YaHei" w:eastAsia="Microsoft YaHei" w:hAnsi="Microsoft YaHei" w:cs="Microsoft YaHei" w:hint="eastAsia"/>
        </w:rPr>
        <w:t>调查</w:t>
      </w:r>
    </w:p>
    <w:p w14:paraId="5AB4D2C1" w14:textId="77777777" w:rsidR="00F810A1" w:rsidRPr="00A26853" w:rsidRDefault="00F810A1" w:rsidP="00F810A1">
      <w:r w:rsidRPr="00A26853">
        <w:t xml:space="preserve">Concern </w:t>
      </w:r>
      <w:r w:rsidRPr="00A26853">
        <w:rPr>
          <w:rFonts w:ascii="Microsoft YaHei" w:eastAsia="Microsoft YaHei" w:hAnsi="Microsoft YaHei" w:cs="Microsoft YaHei" w:hint="eastAsia"/>
        </w:rPr>
        <w:t>顾虑</w:t>
      </w:r>
    </w:p>
    <w:p w14:paraId="66062E25" w14:textId="77777777" w:rsidR="00F810A1" w:rsidRPr="00A26853" w:rsidRDefault="00F810A1" w:rsidP="00F810A1">
      <w:r w:rsidRPr="00A26853">
        <w:t>Trade</w:t>
      </w:r>
      <w:r w:rsidRPr="00A26853">
        <w:rPr>
          <w:rFonts w:hint="eastAsia"/>
        </w:rPr>
        <w:t>-</w:t>
      </w:r>
      <w:r w:rsidRPr="00A26853">
        <w:t xml:space="preserve">off </w:t>
      </w:r>
      <w:r w:rsidRPr="00A26853">
        <w:rPr>
          <w:rFonts w:ascii="Microsoft YaHei" w:eastAsia="Microsoft YaHei" w:hAnsi="Microsoft YaHei" w:cs="Microsoft YaHei" w:hint="eastAsia"/>
        </w:rPr>
        <w:t>权</w:t>
      </w:r>
      <w:r w:rsidRPr="00A26853">
        <w:rPr>
          <w:rFonts w:ascii="MS Mincho" w:eastAsia="MS Mincho" w:hAnsi="MS Mincho" w:cs="MS Mincho" w:hint="eastAsia"/>
        </w:rPr>
        <w:t>衡，</w:t>
      </w:r>
      <w:r w:rsidRPr="00A26853">
        <w:rPr>
          <w:rFonts w:ascii="Microsoft YaHei" w:eastAsia="Microsoft YaHei" w:hAnsi="Microsoft YaHei" w:cs="Microsoft YaHei" w:hint="eastAsia"/>
        </w:rPr>
        <w:t>协调</w:t>
      </w:r>
      <w:r w:rsidRPr="00A26853">
        <w:t xml:space="preserve"> </w:t>
      </w:r>
    </w:p>
    <w:p w14:paraId="16254132" w14:textId="77777777" w:rsidR="00F810A1" w:rsidRPr="00A26853" w:rsidRDefault="00F810A1" w:rsidP="00F810A1">
      <w:r w:rsidRPr="00A26853">
        <w:t xml:space="preserve">Pipeline </w:t>
      </w:r>
      <w:r w:rsidRPr="00A26853">
        <w:rPr>
          <w:rFonts w:hint="eastAsia"/>
        </w:rPr>
        <w:t>管道</w:t>
      </w:r>
    </w:p>
    <w:p w14:paraId="2E42E964" w14:textId="77777777" w:rsidR="00F810A1" w:rsidRDefault="00F810A1" w:rsidP="00F810A1">
      <w:r>
        <w:t xml:space="preserve">Finalize </w:t>
      </w:r>
    </w:p>
    <w:p w14:paraId="58006D14" w14:textId="2D3EE4D6" w:rsidR="00F810A1" w:rsidRPr="00A26853" w:rsidRDefault="00F810A1" w:rsidP="00F810A1">
      <w:r>
        <w:t xml:space="preserve">Staff </w:t>
      </w:r>
      <w:r w:rsidRPr="00A26853">
        <w:rPr>
          <w:rFonts w:ascii="Microsoft YaHei" w:eastAsia="Microsoft YaHei" w:hAnsi="Microsoft YaHei" w:cs="Microsoft YaHei" w:hint="eastAsia"/>
        </w:rPr>
        <w:t>职员</w:t>
      </w:r>
      <w:r w:rsidRPr="00A26853">
        <w:rPr>
          <w:rFonts w:hint="eastAsia"/>
        </w:rPr>
        <w:t xml:space="preserve"> </w:t>
      </w:r>
      <w:r w:rsidRPr="00A26853">
        <w:t xml:space="preserve">pipeline trade-off concern survey scenarios </w:t>
      </w:r>
      <w:proofErr w:type="spellStart"/>
      <w:r w:rsidRPr="00A26853">
        <w:t>scenarios</w:t>
      </w:r>
      <w:proofErr w:type="spellEnd"/>
      <w:r w:rsidRPr="00A26853">
        <w:t xml:space="preserve"> measure </w:t>
      </w:r>
      <w:proofErr w:type="gramStart"/>
      <w:r w:rsidRPr="00A26853">
        <w:t>catch</w:t>
      </w:r>
      <w:proofErr w:type="gramEnd"/>
      <w:r w:rsidRPr="00A26853">
        <w:t xml:space="preserve"> up </w:t>
      </w:r>
      <w:r w:rsidR="00FC6CBE">
        <w:t xml:space="preserve">escape upcoming, unified, stack, leverage exclude the intention of assume, </w:t>
      </w:r>
    </w:p>
    <w:p w14:paraId="23658A9C" w14:textId="77777777" w:rsidR="00F810A1" w:rsidRPr="00A26853" w:rsidRDefault="00F810A1" w:rsidP="00F810A1">
      <w:r w:rsidRPr="00A26853">
        <w:t xml:space="preserve">Escapes </w:t>
      </w:r>
      <w:r w:rsidRPr="00A26853">
        <w:rPr>
          <w:rFonts w:hint="eastAsia"/>
        </w:rPr>
        <w:t>逃逸</w:t>
      </w:r>
    </w:p>
    <w:p w14:paraId="09833D32" w14:textId="77777777" w:rsidR="00F810A1" w:rsidRDefault="00F810A1" w:rsidP="00F810A1">
      <w:r>
        <w:t>U</w:t>
      </w:r>
      <w:r>
        <w:rPr>
          <w:rFonts w:hint="eastAsia"/>
        </w:rPr>
        <w:t>pcoming</w:t>
      </w:r>
      <w:r>
        <w:t xml:space="preserve"> </w:t>
      </w:r>
      <w:r w:rsidRPr="00A26853">
        <w:rPr>
          <w:rFonts w:hint="eastAsia"/>
        </w:rPr>
        <w:t>即将来</w:t>
      </w:r>
      <w:r w:rsidRPr="00A26853">
        <w:rPr>
          <w:rFonts w:ascii="Microsoft YaHei" w:eastAsia="Microsoft YaHei" w:hAnsi="Microsoft YaHei" w:cs="Microsoft YaHei" w:hint="eastAsia"/>
        </w:rPr>
        <w:t>临</w:t>
      </w:r>
      <w:r w:rsidRPr="00A26853">
        <w:rPr>
          <w:rFonts w:ascii="MS Mincho" w:eastAsia="MS Mincho" w:hAnsi="MS Mincho" w:cs="MS Mincho" w:hint="eastAsia"/>
        </w:rPr>
        <w:t>的</w:t>
      </w:r>
    </w:p>
    <w:p w14:paraId="0ACF5553" w14:textId="77777777" w:rsidR="00F810A1" w:rsidRDefault="00F810A1" w:rsidP="00F810A1">
      <w:r>
        <w:t>U</w:t>
      </w:r>
      <w:r>
        <w:rPr>
          <w:rFonts w:hint="eastAsia"/>
        </w:rPr>
        <w:t>nified</w:t>
      </w:r>
      <w:r>
        <w:t xml:space="preserve"> </w:t>
      </w:r>
      <w:r w:rsidRPr="00A26853">
        <w:rPr>
          <w:rFonts w:hint="eastAsia"/>
        </w:rPr>
        <w:t>一直的</w:t>
      </w:r>
    </w:p>
    <w:p w14:paraId="4F09006E" w14:textId="162A919C" w:rsidR="00F810A1" w:rsidRPr="00A26853" w:rsidRDefault="00F810A1" w:rsidP="00F810A1">
      <w:r w:rsidRPr="00A26853">
        <w:t xml:space="preserve">Stacks </w:t>
      </w:r>
      <w:proofErr w:type="gramStart"/>
      <w:r w:rsidRPr="00A26853">
        <w:rPr>
          <w:rFonts w:hint="eastAsia"/>
        </w:rPr>
        <w:t>堆叠</w:t>
      </w:r>
      <w:r w:rsidRPr="00A26853">
        <w:rPr>
          <w:rFonts w:hint="eastAsia"/>
        </w:rPr>
        <w:t xml:space="preserve"> </w:t>
      </w:r>
      <w:r w:rsidRPr="00A26853">
        <w:t xml:space="preserve"> (</w:t>
      </w:r>
      <w:proofErr w:type="gramEnd"/>
      <w:r w:rsidRPr="00A26853">
        <w:t xml:space="preserve">leveraging Ubuntu 2004) </w:t>
      </w:r>
      <w:r w:rsidRPr="00A26853">
        <w:rPr>
          <w:rFonts w:hint="eastAsia"/>
        </w:rPr>
        <w:t>杠杆</w:t>
      </w:r>
      <w:r w:rsidRPr="00A26853">
        <w:rPr>
          <w:rFonts w:hint="eastAsia"/>
        </w:rPr>
        <w:t xml:space="preserve"> </w:t>
      </w:r>
      <w:r w:rsidRPr="00A26853">
        <w:t xml:space="preserve">stacks leveraging leverage unified </w:t>
      </w:r>
      <w:proofErr w:type="spellStart"/>
      <w:r w:rsidRPr="00A26853">
        <w:t>unified</w:t>
      </w:r>
      <w:proofErr w:type="spellEnd"/>
      <w:r w:rsidRPr="00A26853">
        <w:t xml:space="preserve"> upcoming escape staff finalize</w:t>
      </w:r>
      <w:r w:rsidR="004D29F0" w:rsidRPr="00A26853">
        <w:t xml:space="preserve"> the intention of exclude,</w:t>
      </w:r>
      <w:r w:rsidR="000F7BB8">
        <w:t xml:space="preserve"> handy, </w:t>
      </w:r>
    </w:p>
    <w:p w14:paraId="27626D67" w14:textId="77777777" w:rsidR="00F810A1" w:rsidRPr="00A26853" w:rsidRDefault="00F810A1" w:rsidP="00F810A1">
      <w:r w:rsidRPr="00A26853">
        <w:t xml:space="preserve">the intention of </w:t>
      </w:r>
      <w:r w:rsidRPr="00A26853">
        <w:rPr>
          <w:rFonts w:hint="eastAsia"/>
        </w:rPr>
        <w:t>意</w:t>
      </w:r>
      <w:r w:rsidRPr="00A26853">
        <w:rPr>
          <w:rFonts w:ascii="Microsoft YaHei" w:eastAsia="Microsoft YaHei" w:hAnsi="Microsoft YaHei" w:cs="Microsoft YaHei" w:hint="eastAsia"/>
        </w:rPr>
        <w:t>图</w:t>
      </w:r>
      <w:r w:rsidRPr="00A26853">
        <w:rPr>
          <w:rFonts w:hint="eastAsia"/>
        </w:rPr>
        <w:t xml:space="preserve"> </w:t>
      </w:r>
      <w:r w:rsidRPr="00A26853">
        <w:t>the intention of</w:t>
      </w:r>
    </w:p>
    <w:p w14:paraId="060BE269" w14:textId="77777777" w:rsidR="00F810A1" w:rsidRPr="00A26853" w:rsidRDefault="00F810A1" w:rsidP="00F810A1">
      <w:r w:rsidRPr="00A26853">
        <w:t>exclude</w:t>
      </w:r>
      <w:r w:rsidRPr="00A26853">
        <w:rPr>
          <w:rFonts w:hint="eastAsia"/>
        </w:rPr>
        <w:t>排除</w:t>
      </w:r>
      <w:r w:rsidRPr="00A26853">
        <w:rPr>
          <w:rFonts w:hint="eastAsia"/>
        </w:rPr>
        <w:t>e</w:t>
      </w:r>
      <w:r w:rsidRPr="00A26853">
        <w:t>xclude assume</w:t>
      </w:r>
    </w:p>
    <w:p w14:paraId="10F98F65" w14:textId="1177175F" w:rsidR="00F810A1" w:rsidRPr="00A26853" w:rsidRDefault="00F810A1" w:rsidP="00F810A1">
      <w:r w:rsidRPr="00A26853">
        <w:t xml:space="preserve">assume </w:t>
      </w:r>
      <w:r w:rsidRPr="00A26853">
        <w:rPr>
          <w:rFonts w:hint="eastAsia"/>
        </w:rPr>
        <w:t>假</w:t>
      </w:r>
      <w:r w:rsidRPr="00A26853">
        <w:rPr>
          <w:rFonts w:ascii="Microsoft YaHei" w:eastAsia="Microsoft YaHei" w:hAnsi="Microsoft YaHei" w:cs="Microsoft YaHei" w:hint="eastAsia"/>
        </w:rPr>
        <w:t>设</w:t>
      </w:r>
      <w:r w:rsidRPr="00A26853">
        <w:rPr>
          <w:rFonts w:hint="eastAsia"/>
        </w:rPr>
        <w:t xml:space="preserve"> </w:t>
      </w:r>
      <w:proofErr w:type="gramStart"/>
      <w:r w:rsidRPr="00A26853">
        <w:t>assume  bandwidth</w:t>
      </w:r>
      <w:proofErr w:type="gramEnd"/>
      <w:r w:rsidRPr="00A26853">
        <w:t xml:space="preserve"> handy specialize</w:t>
      </w:r>
      <w:r w:rsidR="000F7BB8">
        <w:t xml:space="preserve"> bandwidth, specialize evaluate,</w:t>
      </w:r>
    </w:p>
    <w:p w14:paraId="50FEC07A" w14:textId="77777777" w:rsidR="00F810A1" w:rsidRPr="00A26853" w:rsidRDefault="00F810A1" w:rsidP="00F810A1">
      <w:r w:rsidRPr="00A26853">
        <w:t xml:space="preserve">non-trivial </w:t>
      </w:r>
      <w:r w:rsidRPr="00A26853">
        <w:rPr>
          <w:rFonts w:hint="eastAsia"/>
        </w:rPr>
        <w:t>非平凡的</w:t>
      </w:r>
    </w:p>
    <w:p w14:paraId="582AD74B" w14:textId="77777777" w:rsidR="00F810A1" w:rsidRPr="00A26853" w:rsidRDefault="00F810A1" w:rsidP="00F810A1">
      <w:r w:rsidRPr="00A26853">
        <w:t xml:space="preserve">bandwidth </w:t>
      </w:r>
      <w:r w:rsidRPr="00A26853">
        <w:rPr>
          <w:rFonts w:ascii="Microsoft YaHei" w:eastAsia="Microsoft YaHei" w:hAnsi="Microsoft YaHei" w:cs="Microsoft YaHei" w:hint="eastAsia"/>
        </w:rPr>
        <w:t>带宽</w:t>
      </w:r>
      <w:r w:rsidRPr="00A26853">
        <w:rPr>
          <w:rFonts w:hint="eastAsia"/>
        </w:rPr>
        <w:t xml:space="preserve"> </w:t>
      </w:r>
      <w:r w:rsidRPr="00A26853">
        <w:t>bandwidth</w:t>
      </w:r>
    </w:p>
    <w:p w14:paraId="7E924351" w14:textId="527D9E05" w:rsidR="00F810A1" w:rsidRDefault="00F810A1" w:rsidP="00F810A1">
      <w:r>
        <w:t xml:space="preserve">specialize </w:t>
      </w:r>
      <w:proofErr w:type="spellStart"/>
      <w:r w:rsidRPr="00A26853">
        <w:rPr>
          <w:rFonts w:ascii="Microsoft YaHei" w:eastAsia="Microsoft YaHei" w:hAnsi="Microsoft YaHei" w:cs="Microsoft YaHei" w:hint="eastAsia"/>
        </w:rPr>
        <w:t>专门</w:t>
      </w:r>
      <w:r w:rsidRPr="00A26853">
        <w:rPr>
          <w:rFonts w:ascii="MS Mincho" w:eastAsia="MS Mincho" w:hAnsi="MS Mincho" w:cs="MS Mincho" w:hint="eastAsia"/>
        </w:rPr>
        <w:t>研究</w:t>
      </w:r>
      <w:proofErr w:type="spellEnd"/>
      <w:r w:rsidRPr="00A26853">
        <w:rPr>
          <w:rFonts w:hint="eastAsia"/>
        </w:rPr>
        <w:t xml:space="preserve"> </w:t>
      </w:r>
      <w:r w:rsidRPr="00A26853">
        <w:t>specialize</w:t>
      </w:r>
    </w:p>
    <w:p w14:paraId="3823F517" w14:textId="7F8A8CB8" w:rsidR="000F4730" w:rsidRPr="00A26853" w:rsidRDefault="000F4730" w:rsidP="00F810A1">
      <w:pPr>
        <w:rPr>
          <w:lang w:eastAsia="zh-CN"/>
        </w:rPr>
      </w:pPr>
      <w:r>
        <w:rPr>
          <w:rFonts w:ascii="Microsoft YaHei" w:eastAsia="Microsoft YaHei" w:hAnsi="Microsoft YaHei" w:cs="Microsoft YaHei" w:hint="eastAsia"/>
          <w:lang w:eastAsia="zh-CN"/>
        </w:rPr>
        <w:t>e</w:t>
      </w:r>
      <w:r>
        <w:rPr>
          <w:rFonts w:ascii="Microsoft YaHei" w:eastAsia="Microsoft YaHei" w:hAnsi="Microsoft YaHei" w:cs="Microsoft YaHei"/>
          <w:lang w:eastAsia="zh-CN"/>
        </w:rPr>
        <w:t>valuate</w:t>
      </w:r>
      <w:r>
        <w:rPr>
          <w:rFonts w:ascii="Microsoft YaHei" w:eastAsia="Microsoft YaHei" w:hAnsi="Microsoft YaHei" w:cs="Microsoft YaHei" w:hint="eastAsia"/>
          <w:lang w:eastAsia="zh-CN"/>
        </w:rPr>
        <w:t xml:space="preserve">评价 </w:t>
      </w:r>
    </w:p>
    <w:p w14:paraId="4C2D69EB" w14:textId="77777777" w:rsidR="00F810A1" w:rsidRPr="00A26853" w:rsidRDefault="00F810A1" w:rsidP="00F810A1">
      <w:r>
        <w:lastRenderedPageBreak/>
        <w:t xml:space="preserve">handy </w:t>
      </w:r>
      <w:proofErr w:type="spellStart"/>
      <w:r w:rsidRPr="00A26853">
        <w:rPr>
          <w:rFonts w:hint="eastAsia"/>
        </w:rPr>
        <w:t>手</w:t>
      </w:r>
      <w:r w:rsidRPr="00A26853">
        <w:rPr>
          <w:rFonts w:ascii="Microsoft YaHei" w:eastAsia="Microsoft YaHei" w:hAnsi="Microsoft YaHei" w:cs="Microsoft YaHei" w:hint="eastAsia"/>
        </w:rPr>
        <w:t>边</w:t>
      </w:r>
      <w:r w:rsidRPr="00A26853">
        <w:rPr>
          <w:rFonts w:ascii="MS Mincho" w:eastAsia="MS Mincho" w:hAnsi="MS Mincho" w:cs="MS Mincho" w:hint="eastAsia"/>
        </w:rPr>
        <w:t>的，有用的</w:t>
      </w:r>
      <w:proofErr w:type="spellEnd"/>
    </w:p>
    <w:p w14:paraId="05454101" w14:textId="5BBB107D" w:rsidR="00F810A1" w:rsidRDefault="00F810A1" w:rsidP="00F810A1">
      <w:r w:rsidRPr="00A26853">
        <w:rPr>
          <w:rFonts w:hint="eastAsia"/>
        </w:rPr>
        <w:t>han</w:t>
      </w:r>
      <w:r w:rsidRPr="00A26853">
        <w:t>dy</w:t>
      </w:r>
      <w:r w:rsidR="000F7BB8">
        <w:t xml:space="preserve"> </w:t>
      </w:r>
      <w:proofErr w:type="spellStart"/>
      <w:r w:rsidR="000F7BB8">
        <w:t>canidiate</w:t>
      </w:r>
      <w:proofErr w:type="spellEnd"/>
      <w:r w:rsidR="000F7BB8">
        <w:t xml:space="preserve"> onboard</w:t>
      </w:r>
    </w:p>
    <w:p w14:paraId="32748342" w14:textId="3EFC8568" w:rsidR="000F7BB8" w:rsidRDefault="000F7BB8" w:rsidP="00F810A1">
      <w:r>
        <w:t xml:space="preserve">variability </w:t>
      </w:r>
      <w:r>
        <w:rPr>
          <w:rFonts w:ascii="SimSun" w:eastAsia="SimSun" w:hAnsi="SimSun" w:hint="eastAsia"/>
          <w:lang w:eastAsia="zh-CN"/>
        </w:rPr>
        <w:t>可变性</w:t>
      </w:r>
    </w:p>
    <w:p w14:paraId="670D7A1C" w14:textId="1B335217" w:rsidR="000F7BB8" w:rsidRDefault="000F7BB8" w:rsidP="00F810A1">
      <w:pPr>
        <w:rPr>
          <w:rFonts w:ascii="SimSun" w:eastAsia="SimSun" w:hAnsi="SimSun"/>
          <w:lang w:eastAsia="zh-CN"/>
        </w:rPr>
      </w:pPr>
      <w:r>
        <w:t xml:space="preserve">swap to </w:t>
      </w:r>
      <w:r>
        <w:rPr>
          <w:rFonts w:ascii="SimSun" w:eastAsia="SimSun" w:hAnsi="SimSun" w:hint="eastAsia"/>
          <w:lang w:eastAsia="zh-CN"/>
        </w:rPr>
        <w:t>交换到</w:t>
      </w:r>
    </w:p>
    <w:p w14:paraId="1AE0E9C4" w14:textId="3559F256" w:rsidR="00536F87" w:rsidRPr="00A26853" w:rsidRDefault="00536F87" w:rsidP="00F810A1">
      <w:r w:rsidRPr="00A26853">
        <w:t>identify</w:t>
      </w:r>
      <w:r>
        <w:t xml:space="preserve"> </w:t>
      </w:r>
      <w:r>
        <w:rPr>
          <w:rFonts w:ascii="Microsoft YaHei" w:eastAsia="Microsoft YaHei" w:hAnsi="Microsoft YaHei" w:cs="Microsoft YaHei" w:hint="eastAsia"/>
          <w:lang w:eastAsia="zh-CN"/>
        </w:rPr>
        <w:t>识别</w:t>
      </w:r>
    </w:p>
    <w:p w14:paraId="2A06AA08" w14:textId="461851A4" w:rsidR="00F810A1" w:rsidRDefault="00536F87" w:rsidP="00A26853">
      <w:r>
        <w:t>Raising priority to</w:t>
      </w:r>
    </w:p>
    <w:p w14:paraId="2E00D2ED" w14:textId="395B1B66" w:rsidR="00536F87" w:rsidRDefault="00F339CA" w:rsidP="00A26853">
      <w:r>
        <w:t>a wide range</w:t>
      </w:r>
    </w:p>
    <w:p w14:paraId="7736E048" w14:textId="3442182C" w:rsidR="00F339CA" w:rsidRDefault="00F339CA" w:rsidP="00A26853">
      <w:pPr>
        <w:rPr>
          <w:rFonts w:ascii="SimSun" w:eastAsia="SimSun" w:hAnsi="SimSun"/>
          <w:lang w:eastAsia="zh-CN"/>
        </w:rPr>
      </w:pPr>
      <w:r>
        <w:t xml:space="preserve">spare </w:t>
      </w:r>
      <w:r>
        <w:rPr>
          <w:rFonts w:ascii="SimSun" w:eastAsia="SimSun" w:hAnsi="SimSun" w:hint="eastAsia"/>
          <w:lang w:eastAsia="zh-CN"/>
        </w:rPr>
        <w:t>空闲的不用的</w:t>
      </w:r>
    </w:p>
    <w:p w14:paraId="66A62480" w14:textId="1AD7A654" w:rsidR="00F339CA" w:rsidRDefault="00F339CA" w:rsidP="00A26853">
      <w:r>
        <w:t xml:space="preserve">Colossus </w:t>
      </w:r>
      <w:r>
        <w:rPr>
          <w:rFonts w:ascii="SimSun" w:eastAsia="SimSun" w:hAnsi="SimSun" w:hint="eastAsia"/>
          <w:lang w:eastAsia="zh-CN"/>
        </w:rPr>
        <w:t>巨人</w:t>
      </w:r>
    </w:p>
    <w:p w14:paraId="4A05CF6E" w14:textId="6DD7194C" w:rsidR="00F339CA" w:rsidRDefault="00F339CA" w:rsidP="00A26853">
      <w:bookmarkStart w:id="0" w:name="OLE_LINK6"/>
      <w:r>
        <w:t>There simply is not enough "spare" bandwidth available</w:t>
      </w:r>
    </w:p>
    <w:bookmarkEnd w:id="0"/>
    <w:p w14:paraId="52095BE9" w14:textId="2DC6430A" w:rsidR="004E4EF1" w:rsidRDefault="004E4EF1" w:rsidP="00A26853">
      <w:r>
        <w:t>Hiring:</w:t>
      </w:r>
    </w:p>
    <w:p w14:paraId="4C17E338" w14:textId="77777777" w:rsidR="004E4EF1" w:rsidRPr="00A26853" w:rsidRDefault="004E4EF1" w:rsidP="00A26853">
      <w:r w:rsidRPr="00A26853">
        <w:t xml:space="preserve">Manager candidate: </w:t>
      </w:r>
    </w:p>
    <w:p w14:paraId="4B74B28F" w14:textId="77777777" w:rsidR="004E4EF1" w:rsidRDefault="004E4EF1" w:rsidP="00A26853">
      <w:r>
        <w:t xml:space="preserve">3rd round interview last week, pending feedback from interviewers. </w:t>
      </w:r>
    </w:p>
    <w:p w14:paraId="56F30245" w14:textId="77777777" w:rsidR="004E4EF1" w:rsidRDefault="004E4EF1" w:rsidP="00A26853">
      <w:r>
        <w:t xml:space="preserve">Next week: none scheduled. </w:t>
      </w:r>
    </w:p>
    <w:p w14:paraId="43AB079A" w14:textId="77777777" w:rsidR="004E4EF1" w:rsidRPr="00A26853" w:rsidRDefault="004E4EF1" w:rsidP="00A26853">
      <w:r w:rsidRPr="00A26853">
        <w:t>IC candidates:</w:t>
      </w:r>
    </w:p>
    <w:p w14:paraId="134F866D" w14:textId="77777777" w:rsidR="004E4EF1" w:rsidRDefault="004E4EF1" w:rsidP="00A26853">
      <w:proofErr w:type="spellStart"/>
      <w:r>
        <w:t>Xuejiao</w:t>
      </w:r>
      <w:proofErr w:type="spellEnd"/>
      <w:r>
        <w:t xml:space="preserve"> Wang onboard date: 5/16.</w:t>
      </w:r>
    </w:p>
    <w:p w14:paraId="233A5DF4" w14:textId="77777777" w:rsidR="004E4EF1" w:rsidRDefault="004E4EF1" w:rsidP="00A26853">
      <w:r>
        <w:t>5 phone (1</w:t>
      </w:r>
      <w:r w:rsidRPr="00A26853">
        <w:t>st</w:t>
      </w:r>
      <w:r>
        <w:t xml:space="preserve"> round) and 2 video (2</w:t>
      </w:r>
      <w:r w:rsidRPr="00A26853">
        <w:t>nd</w:t>
      </w:r>
      <w:r>
        <w:t xml:space="preserve"> round) interviews last week. </w:t>
      </w:r>
    </w:p>
    <w:p w14:paraId="11331031" w14:textId="77777777" w:rsidR="004E4EF1" w:rsidRDefault="004E4EF1" w:rsidP="00A26853">
      <w:r>
        <w:t>Next week: 2 video (2</w:t>
      </w:r>
      <w:r w:rsidRPr="00A26853">
        <w:t>nd</w:t>
      </w:r>
      <w:r>
        <w:t xml:space="preserve"> round) interview scheduled.</w:t>
      </w:r>
    </w:p>
    <w:p w14:paraId="6F00E444" w14:textId="77777777" w:rsidR="004E4EF1" w:rsidRPr="00A26853" w:rsidRDefault="004E4EF1" w:rsidP="00A26853">
      <w:r w:rsidRPr="00A26853">
        <w:t>Interns: 1 offer in flight.</w:t>
      </w:r>
    </w:p>
    <w:p w14:paraId="0133B0D8" w14:textId="3D108583" w:rsidR="00354458" w:rsidRPr="00A26853" w:rsidRDefault="004E4EF1" w:rsidP="00A26853">
      <w:r w:rsidRPr="00A26853">
        <w:t xml:space="preserve">cudnn_level_tests_L3:   significant testing blocked by </w:t>
      </w:r>
      <w:hyperlink r:id="rId8" w:history="1">
        <w:r w:rsidRPr="00A26853">
          <w:t>3636651</w:t>
        </w:r>
      </w:hyperlink>
      <w:r w:rsidRPr="00A26853">
        <w:t xml:space="preserve"> and </w:t>
      </w:r>
      <w:hyperlink r:id="rId9" w:history="1">
        <w:r w:rsidRPr="00A26853">
          <w:t>3612577</w:t>
        </w:r>
      </w:hyperlink>
      <w:r w:rsidRPr="00A26853">
        <w:t>.</w:t>
      </w:r>
    </w:p>
    <w:p w14:paraId="7B80419E" w14:textId="77777777" w:rsidR="00354458" w:rsidRDefault="00354458" w:rsidP="00A26853">
      <w:r>
        <w:t xml:space="preserve">Currently 13 open issues on the </w:t>
      </w:r>
      <w:hyperlink r:id="rId10" w:history="1">
        <w:proofErr w:type="spellStart"/>
        <w:r w:rsidRPr="00A26853">
          <w:t>DLFW_ARM_Watchlist</w:t>
        </w:r>
        <w:proofErr w:type="spellEnd"/>
      </w:hyperlink>
      <w:r>
        <w:t>.</w:t>
      </w:r>
    </w:p>
    <w:p w14:paraId="026253F9" w14:textId="77777777" w:rsidR="00354458" w:rsidRDefault="00B068D1" w:rsidP="00A26853">
      <w:hyperlink r:id="rId11" w:history="1">
        <w:r w:rsidR="00354458" w:rsidRPr="00A26853">
          <w:t>1</w:t>
        </w:r>
      </w:hyperlink>
      <w:r w:rsidR="00354458">
        <w:t xml:space="preserve"> DLQA-Recommended Release Blockers for training-related scenarios on Ampere </w:t>
      </w:r>
      <w:proofErr w:type="spellStart"/>
      <w:r w:rsidR="00354458">
        <w:t>Altra</w:t>
      </w:r>
      <w:proofErr w:type="spellEnd"/>
      <w:r w:rsidR="00354458">
        <w:t xml:space="preserve"> systems. Ampere systems are the only ones with GPUS powerful enough to consider for training scenarios.</w:t>
      </w:r>
    </w:p>
    <w:p w14:paraId="113C1774" w14:textId="77777777" w:rsidR="00354458" w:rsidRDefault="00354458" w:rsidP="00A26853">
      <w:r>
        <w:t>SATA drive communication bottleneck is believed to be the source of performance variability (</w:t>
      </w:r>
      <w:hyperlink r:id="rId12" w:tgtFrame="_blank" w:history="1">
        <w:r w:rsidRPr="00A26853">
          <w:t>3578029</w:t>
        </w:r>
      </w:hyperlink>
      <w:r>
        <w:t>), will swap to an M.2 SSD to see if this change reduces variability (</w:t>
      </w:r>
      <w:hyperlink r:id="rId13" w:tgtFrame="_blank" w:history="1">
        <w:r w:rsidRPr="00A26853">
          <w:t>3578029</w:t>
        </w:r>
      </w:hyperlink>
      <w:r>
        <w:t xml:space="preserve">). </w:t>
      </w:r>
    </w:p>
    <w:p w14:paraId="495C861F" w14:textId="77777777" w:rsidR="00354458" w:rsidRDefault="00354458" w:rsidP="00A26853">
      <w:r>
        <w:lastRenderedPageBreak/>
        <w:t xml:space="preserve">No DLQA-Recommended blockers for inference scenarios for an ARM SBSA system (Ampere, Graviton2, ROY, McCoy, or </w:t>
      </w:r>
      <w:proofErr w:type="spellStart"/>
      <w:r>
        <w:t>Mandalore</w:t>
      </w:r>
      <w:proofErr w:type="spellEnd"/>
      <w:r>
        <w:t xml:space="preserve">). </w:t>
      </w:r>
    </w:p>
    <w:p w14:paraId="5B74DB88" w14:textId="77777777" w:rsidR="001D1821" w:rsidRDefault="001D1821" w:rsidP="00A26853">
      <w:r>
        <w:t>Ubuntu 22.04 is being enabled in “cudnn-8.5/cuda11.7” test matrix (</w:t>
      </w:r>
      <w:hyperlink r:id="rId14" w:tgtFrame="_blank" w:history="1">
        <w:r w:rsidRPr="00A26853">
          <w:t>3636714</w:t>
        </w:r>
      </w:hyperlink>
      <w:r>
        <w:t>)  </w:t>
      </w:r>
    </w:p>
    <w:p w14:paraId="520FBD22" w14:textId="77777777" w:rsidR="001D1821" w:rsidRPr="00A26853" w:rsidRDefault="001D1821" w:rsidP="00A26853">
      <w:r w:rsidRPr="00A26853">
        <w:t xml:space="preserve">Before Devs enable </w:t>
      </w:r>
      <w:proofErr w:type="spellStart"/>
      <w:r w:rsidRPr="00A26853">
        <w:t>VectorCAST</w:t>
      </w:r>
      <w:proofErr w:type="spellEnd"/>
      <w:r w:rsidRPr="00A26853">
        <w:t xml:space="preserve"> builds in CI (DVS_SC), QA will keep local Jenkins automation runs to generate report.</w:t>
      </w:r>
    </w:p>
    <w:p w14:paraId="40D79798" w14:textId="77777777" w:rsidR="001D1821" w:rsidRPr="00A26853" w:rsidRDefault="001D1821" w:rsidP="00A26853">
      <w:r w:rsidRPr="00A26853">
        <w:t>Enabled automation to measure the code coverage on A100/V100/T4/P100 to make it easier to identify dead code.</w:t>
      </w:r>
    </w:p>
    <w:p w14:paraId="43A91ECC" w14:textId="7F4A76B4" w:rsidR="008017BA" w:rsidRDefault="001D1821" w:rsidP="001D1821">
      <w:r w:rsidRPr="00A26853">
        <w:t>Created the first coverage report on multiple GPU arches</w:t>
      </w:r>
    </w:p>
    <w:p w14:paraId="18870835" w14:textId="77777777" w:rsidR="005C6E11" w:rsidRDefault="005C6E11" w:rsidP="00A26853">
      <w:r>
        <w:t>I will be OOTO on April 7 and will not have access to email or to my cell phone most of this day.</w:t>
      </w:r>
    </w:p>
    <w:p w14:paraId="0F5287F0" w14:textId="77777777" w:rsidR="005C6E11" w:rsidRDefault="005C6E11" w:rsidP="00A26853">
      <w:r>
        <w:t xml:space="preserve">I will </w:t>
      </w:r>
      <w:bookmarkStart w:id="1" w:name="OLE_LINK1"/>
      <w:r>
        <w:t xml:space="preserve">catch up </w:t>
      </w:r>
      <w:bookmarkEnd w:id="1"/>
      <w:r>
        <w:t xml:space="preserve">on email during the weekend and be back </w:t>
      </w:r>
      <w:proofErr w:type="gramStart"/>
      <w:r>
        <w:t>on line</w:t>
      </w:r>
      <w:proofErr w:type="gramEnd"/>
      <w:r>
        <w:t xml:space="preserve"> on Monday 4/11.   </w:t>
      </w:r>
    </w:p>
    <w:p w14:paraId="6C35BBE1" w14:textId="77777777" w:rsidR="005C6E11" w:rsidRDefault="005C6E11" w:rsidP="00A26853">
      <w:r>
        <w:t xml:space="preserve">If you need to talk with someone before I return, please use this contact list: </w:t>
      </w:r>
    </w:p>
    <w:p w14:paraId="18494B7E" w14:textId="77777777" w:rsidR="006F3ABD" w:rsidRPr="00A26853" w:rsidRDefault="006F3ABD" w:rsidP="006F3ABD">
      <w:r w:rsidRPr="00A26853">
        <w:t xml:space="preserve">The Deep Learning teams have been using ARM SBSA SW stacks (leveraging Ubuntu 2004) on </w:t>
      </w:r>
      <w:proofErr w:type="spellStart"/>
      <w:r w:rsidRPr="00A26853">
        <w:t>Mandalore</w:t>
      </w:r>
      <w:proofErr w:type="spellEnd"/>
      <w:r w:rsidRPr="00A26853">
        <w:t xml:space="preserve"> and McCoy, and you made a comment in the Deep Learning Program meeting that the intention of using the ARM SBSA stack on McCoy and </w:t>
      </w:r>
      <w:proofErr w:type="spellStart"/>
      <w:r w:rsidRPr="00A26853">
        <w:t>Mandalore</w:t>
      </w:r>
      <w:proofErr w:type="spellEnd"/>
      <w:r w:rsidRPr="00A26853">
        <w:t xml:space="preserve"> was to exclude </w:t>
      </w:r>
      <w:proofErr w:type="spellStart"/>
      <w:r w:rsidRPr="00A26853">
        <w:t>iGPU</w:t>
      </w:r>
      <w:proofErr w:type="spellEnd"/>
      <w:r w:rsidRPr="00A26853">
        <w:t xml:space="preserve"> use. Is it correct to assume the </w:t>
      </w:r>
      <w:proofErr w:type="spellStart"/>
      <w:r w:rsidRPr="00A26853">
        <w:t>Holoscan</w:t>
      </w:r>
      <w:proofErr w:type="spellEnd"/>
      <w:r w:rsidRPr="00A26853">
        <w:t xml:space="preserve"> SDK plans to always leverage DL products inside of an Ubuntu container? </w:t>
      </w:r>
    </w:p>
    <w:p w14:paraId="4EE1E1F6" w14:textId="77777777" w:rsidR="006F3ABD" w:rsidRDefault="006F3ABD" w:rsidP="006F3ABD">
      <w:pPr>
        <w:rPr>
          <w:rFonts w:ascii="Calibri" w:hAnsi="Calibri" w:cs="Calibri"/>
        </w:rPr>
      </w:pPr>
    </w:p>
    <w:p w14:paraId="4AA67541" w14:textId="0EF9F3D4" w:rsidR="006F3ABD" w:rsidRDefault="006F3ABD" w:rsidP="006F3ABD">
      <w:pPr>
        <w:rPr>
          <w:rFonts w:ascii="Calibri" w:hAnsi="Calibri" w:cs="Calibri"/>
        </w:rPr>
      </w:pPr>
      <w:r>
        <w:rPr>
          <w:rFonts w:ascii="Calibri" w:hAnsi="Calibri" w:cs="Calibri"/>
        </w:rPr>
        <w:t>I want to make sure you do not intend to ask Deep Learning to support both L4T/</w:t>
      </w:r>
      <w:proofErr w:type="spellStart"/>
      <w:r>
        <w:rPr>
          <w:rFonts w:ascii="Calibri" w:hAnsi="Calibri" w:cs="Calibri"/>
        </w:rPr>
        <w:t>JetPack</w:t>
      </w:r>
      <w:proofErr w:type="spellEnd"/>
      <w:r>
        <w:rPr>
          <w:rFonts w:ascii="Calibri" w:hAnsi="Calibri" w:cs="Calibri"/>
        </w:rPr>
        <w:t xml:space="preserve"> and ARM SBSA release packages on McCoy and </w:t>
      </w:r>
      <w:proofErr w:type="spellStart"/>
      <w:r>
        <w:rPr>
          <w:rFonts w:ascii="Calibri" w:hAnsi="Calibri" w:cs="Calibri"/>
        </w:rPr>
        <w:t>Mandalore</w:t>
      </w:r>
      <w:proofErr w:type="spellEnd"/>
      <w:r>
        <w:rPr>
          <w:rFonts w:ascii="Calibri" w:hAnsi="Calibri" w:cs="Calibri"/>
        </w:rPr>
        <w:t xml:space="preserve">. The cost of supporting both is non-trivial and will require ~2x more hardware and engineering bandwidth to support, and the cost of supporting scenarios involving some workflow running on the </w:t>
      </w:r>
      <w:proofErr w:type="spellStart"/>
      <w:r>
        <w:rPr>
          <w:rFonts w:ascii="Calibri" w:hAnsi="Calibri" w:cs="Calibri"/>
        </w:rPr>
        <w:t>iGPU</w:t>
      </w:r>
      <w:proofErr w:type="spellEnd"/>
      <w:r>
        <w:rPr>
          <w:rFonts w:ascii="Calibri" w:hAnsi="Calibri" w:cs="Calibri"/>
        </w:rPr>
        <w:t xml:space="preserve"> simultaneously with another workflow leveraging the </w:t>
      </w:r>
      <w:proofErr w:type="spellStart"/>
      <w:r>
        <w:rPr>
          <w:rFonts w:ascii="Calibri" w:hAnsi="Calibri" w:cs="Calibri"/>
        </w:rPr>
        <w:t>dGPU</w:t>
      </w:r>
      <w:proofErr w:type="spellEnd"/>
      <w:r>
        <w:rPr>
          <w:rFonts w:ascii="Calibri" w:hAnsi="Calibri" w:cs="Calibri"/>
        </w:rPr>
        <w:t xml:space="preserve"> requires even more resources.</w:t>
      </w:r>
    </w:p>
    <w:p w14:paraId="260BD479" w14:textId="34137413" w:rsidR="004D3AD9" w:rsidRDefault="00856CE6" w:rsidP="006F3ABD">
      <w:pPr>
        <w:rPr>
          <w:rFonts w:ascii="Calibri" w:hAnsi="Calibri" w:cs="Calibri"/>
        </w:rPr>
      </w:pPr>
      <w:r>
        <w:t xml:space="preserve">Raising priority to P0. DLQA needs this Luna to be fully functional or we do not have </w:t>
      </w:r>
      <w:bookmarkStart w:id="2" w:name="OLE_LINK4"/>
      <w:r>
        <w:t xml:space="preserve">sufficient </w:t>
      </w:r>
      <w:bookmarkEnd w:id="2"/>
      <w:r>
        <w:t>bandwidth to meet monthly DGXA100 test requirements. </w:t>
      </w:r>
    </w:p>
    <w:p w14:paraId="5ADF4A50" w14:textId="77777777" w:rsidR="004D3AD9" w:rsidRDefault="004D3AD9" w:rsidP="004D3AD9">
      <w:pPr>
        <w:pStyle w:val="xmsonormal0"/>
      </w:pPr>
      <w:r>
        <w:rPr>
          <w:rFonts w:ascii="Calibri" w:hAnsi="Calibri" w:cs="Calibri"/>
          <w:sz w:val="22"/>
          <w:szCs w:val="22"/>
        </w:rPr>
        <w:t>If we simply close them as NAB/WNF, it was a waste of machine bandwidth and QA resource to test it (in 6 days).  </w:t>
      </w:r>
    </w:p>
    <w:p w14:paraId="4332C93C" w14:textId="77777777" w:rsidR="004D3AD9" w:rsidRDefault="004D3AD9" w:rsidP="004D3AD9">
      <w:pPr>
        <w:pStyle w:val="xmsonormal0"/>
      </w:pPr>
      <w:r>
        <w:rPr>
          <w:rFonts w:ascii="Calibri" w:hAnsi="Calibri" w:cs="Calibri"/>
          <w:sz w:val="22"/>
          <w:szCs w:val="22"/>
        </w:rPr>
        <w:t xml:space="preserve">Should not we </w:t>
      </w:r>
      <w:bookmarkStart w:id="3" w:name="OLE_LINK2"/>
      <w:r>
        <w:rPr>
          <w:rFonts w:ascii="Calibri" w:hAnsi="Calibri" w:cs="Calibri"/>
          <w:sz w:val="22"/>
          <w:szCs w:val="22"/>
        </w:rPr>
        <w:t xml:space="preserve">evaluate </w:t>
      </w:r>
      <w:bookmarkEnd w:id="3"/>
      <w:r>
        <w:rPr>
          <w:rFonts w:ascii="Calibri" w:hAnsi="Calibri" w:cs="Calibri"/>
          <w:sz w:val="22"/>
          <w:szCs w:val="22"/>
        </w:rPr>
        <w:t>these bugs affect internal/external customers when we delivered TRT-8.2.3.0, and document them in release notes (as known issue) if necessary?</w:t>
      </w:r>
    </w:p>
    <w:p w14:paraId="5373BE30" w14:textId="15253DA0" w:rsidR="004D3AD9" w:rsidRDefault="004D3AD9" w:rsidP="006F3ABD">
      <w:pPr>
        <w:rPr>
          <w:rFonts w:ascii="Calibri" w:hAnsi="Calibri" w:cs="Calibri"/>
        </w:rPr>
      </w:pPr>
    </w:p>
    <w:p w14:paraId="1D977AAE" w14:textId="7D3543E1" w:rsidR="00856CE6" w:rsidRDefault="00856CE6" w:rsidP="00856CE6">
      <w:pPr>
        <w:pStyle w:val="xwordsection1"/>
        <w:spacing w:before="0" w:beforeAutospacing="0" w:after="0" w:afterAutospacing="0"/>
        <w:jc w:val="both"/>
      </w:pPr>
      <w:r>
        <w:t xml:space="preserve">Due to this </w:t>
      </w:r>
      <w:proofErr w:type="spellStart"/>
      <w:r>
        <w:t>SoL</w:t>
      </w:r>
      <w:proofErr w:type="spellEnd"/>
      <w:r>
        <w:t xml:space="preserve"> schedule, bug fixes on the older versions </w:t>
      </w:r>
      <w:proofErr w:type="gramStart"/>
      <w:r>
        <w:t>is</w:t>
      </w:r>
      <w:proofErr w:type="gramEnd"/>
      <w:r>
        <w:t xml:space="preserve"> not expected. Fixes will be picked up in the following versions </w:t>
      </w:r>
      <w:bookmarkStart w:id="4" w:name="OLE_LINK3"/>
      <w:r>
        <w:t xml:space="preserve">aligned to </w:t>
      </w:r>
      <w:bookmarkEnd w:id="4"/>
      <w:proofErr w:type="spellStart"/>
      <w:r>
        <w:t>Holoscan’s</w:t>
      </w:r>
      <w:proofErr w:type="spellEnd"/>
      <w:r>
        <w:t xml:space="preserve"> POR. </w:t>
      </w:r>
    </w:p>
    <w:p w14:paraId="7F7A0652" w14:textId="662D2A74" w:rsidR="00225CC2" w:rsidRDefault="00225CC2" w:rsidP="00856CE6">
      <w:pPr>
        <w:pStyle w:val="xwordsection1"/>
        <w:spacing w:before="0" w:beforeAutospacing="0" w:after="0" w:afterAutospacing="0"/>
        <w:jc w:val="both"/>
      </w:pPr>
      <w:r>
        <w:t>Thanks for your collaboration to determine why we could not get both GPUS working in these systems.</w:t>
      </w:r>
      <w:r>
        <w:br/>
      </w:r>
      <w:r>
        <w:br/>
      </w:r>
      <w:r>
        <w:lastRenderedPageBreak/>
        <w:t xml:space="preserve">I recommend bookmarking this issue in case you encounter similar issues with other systems in the future. Hopefully you will be able to cut and paste or ask other people to read </w:t>
      </w:r>
      <w:bookmarkStart w:id="5" w:name="OLE_LINK5"/>
      <w:r>
        <w:t xml:space="preserve">a certain range </w:t>
      </w:r>
      <w:bookmarkEnd w:id="5"/>
      <w:r>
        <w:t>of comments to help explain the actions you would like someone else to take in their role to investigate that future issue.  </w:t>
      </w:r>
    </w:p>
    <w:p w14:paraId="6DC2A205" w14:textId="4E3AEA4B" w:rsidR="002C2FB1" w:rsidRDefault="002C2FB1" w:rsidP="00856CE6">
      <w:pPr>
        <w:pStyle w:val="xwordsection1"/>
        <w:spacing w:before="0" w:beforeAutospacing="0" w:after="0" w:afterAutospacing="0"/>
        <w:jc w:val="both"/>
      </w:pPr>
      <w:r>
        <w:t xml:space="preserve">It sounds like you and I </w:t>
      </w:r>
      <w:proofErr w:type="gramStart"/>
      <w:r>
        <w:t>have to</w:t>
      </w:r>
      <w:proofErr w:type="gramEnd"/>
      <w:r>
        <w:t xml:space="preserve"> be much more explicit in messages to each other. </w:t>
      </w:r>
      <w:r>
        <w:br/>
        <w:t>Here is my very explicit request. </w:t>
      </w:r>
    </w:p>
    <w:p w14:paraId="79ABC000" w14:textId="77777777" w:rsidR="00DD3D42" w:rsidRDefault="00DD3D42" w:rsidP="00DD3D42">
      <w:r>
        <w:t xml:space="preserve">It is great to see the code coverage improvements are catching perf issues like bug </w:t>
      </w:r>
      <w:hyperlink r:id="rId15" w:history="1">
        <w:r>
          <w:rPr>
            <w:rStyle w:val="Hyperlink"/>
          </w:rPr>
          <w:t>3505091</w:t>
        </w:r>
      </w:hyperlink>
      <w:r>
        <w:t xml:space="preserve"> much earlier than it would have been seen in the past (either by a DLFW team working on a tight </w:t>
      </w:r>
      <w:proofErr w:type="spellStart"/>
      <w:r>
        <w:t>MLPerf</w:t>
      </w:r>
      <w:proofErr w:type="spellEnd"/>
      <w:r>
        <w:t xml:space="preserve"> deadline, or by a customer that would want an immediate fix). </w:t>
      </w:r>
    </w:p>
    <w:p w14:paraId="4CF1C273" w14:textId="77777777" w:rsidR="00DD3D42" w:rsidRDefault="00DD3D42" w:rsidP="00DD3D42"/>
    <w:p w14:paraId="71BD98C1" w14:textId="496D2A3F" w:rsidR="00DD3D42" w:rsidRDefault="00DD3D42" w:rsidP="00DD3D42">
      <w:r>
        <w:t xml:space="preserve">The effort to map tests to specific areas of code is going to make it much easier to determine where additional test development will likely lead to significant quality improvements as well as help identify innovation opportunities. </w:t>
      </w:r>
    </w:p>
    <w:p w14:paraId="7BFA7FE9" w14:textId="6FA32ADB" w:rsidR="00DD3D42" w:rsidRDefault="00DD3D42" w:rsidP="00DD3D42">
      <w:r>
        <w:t>Many thanks to David Woon for delivering these GPUs to the IPP team</w:t>
      </w:r>
    </w:p>
    <w:p w14:paraId="61AFF590" w14:textId="366C85A2" w:rsidR="00D42A06" w:rsidRDefault="00D42A06" w:rsidP="00DD3D42"/>
    <w:p w14:paraId="7C4F560A" w14:textId="58D82235" w:rsidR="00D42A06" w:rsidRDefault="00D42A06" w:rsidP="00DD3D42">
      <w:r>
        <w:t xml:space="preserve">The Deep Learning QA team did not agree to give up this system. We depend on this system to have enough bandwidth to support a wide range of DL products. There simply is not enough "spare" bandwidth available in </w:t>
      </w:r>
      <w:bookmarkStart w:id="6" w:name="OLE_LINK7"/>
      <w:r>
        <w:t xml:space="preserve">Colossus </w:t>
      </w:r>
      <w:bookmarkEnd w:id="6"/>
      <w:r>
        <w:t>to make up for this "lost" system. </w:t>
      </w:r>
    </w:p>
    <w:p w14:paraId="119A224C" w14:textId="77777777" w:rsidR="00DD3D42" w:rsidRDefault="00DD3D42" w:rsidP="00DD3D42"/>
    <w:p w14:paraId="61226C96" w14:textId="77777777" w:rsidR="00DD3D42" w:rsidRDefault="00DD3D42" w:rsidP="00DD3D42">
      <w:r>
        <w:t>Keep up the good work!</w:t>
      </w:r>
    </w:p>
    <w:p w14:paraId="453B266C" w14:textId="7F792D93" w:rsidR="00DD3D42" w:rsidRDefault="00DD3D42" w:rsidP="00856CE6">
      <w:pPr>
        <w:pStyle w:val="xwordsection1"/>
        <w:spacing w:before="0" w:beforeAutospacing="0" w:after="0" w:afterAutospacing="0"/>
        <w:jc w:val="both"/>
      </w:pPr>
    </w:p>
    <w:p w14:paraId="3694B942" w14:textId="4A28B6E5" w:rsidR="008D7AE9" w:rsidRDefault="008D7AE9" w:rsidP="001D1821">
      <w:r>
        <w:t>William is working with Tinkle to get more resumes</w:t>
      </w:r>
    </w:p>
    <w:p w14:paraId="0DFE888C" w14:textId="77777777" w:rsidR="0088325E" w:rsidRDefault="0088325E" w:rsidP="0088325E">
      <w:r>
        <w:t>I am just commenting to thank George for the pictures. This is one of those instances where "a picture is worth a thousand words". </w:t>
      </w:r>
    </w:p>
    <w:p w14:paraId="16FD49A2" w14:textId="77777777" w:rsidR="0088325E" w:rsidRDefault="0088325E" w:rsidP="001D1821"/>
    <w:p w14:paraId="630D1F09" w14:textId="65756B78" w:rsidR="0011206E" w:rsidRDefault="00A26853" w:rsidP="001D1821">
      <w:pPr>
        <w:rPr>
          <w:rFonts w:ascii="SimSun" w:eastAsia="SimSun" w:hAnsi="SimSun" w:cs="Arial"/>
          <w:color w:val="1D1C1D"/>
          <w:sz w:val="23"/>
          <w:szCs w:val="23"/>
          <w:shd w:val="clear" w:color="auto" w:fill="F8F8F8"/>
          <w:lang w:eastAsia="zh-CN"/>
        </w:rPr>
      </w:pPr>
      <w:r>
        <w:rPr>
          <w:rFonts w:ascii="SimSun" w:eastAsia="SimSun" w:hAnsi="SimSun" w:cs="Arial" w:hint="eastAsia"/>
          <w:color w:val="1D1C1D"/>
          <w:sz w:val="23"/>
          <w:szCs w:val="23"/>
          <w:shd w:val="clear" w:color="auto" w:fill="F8F8F8"/>
          <w:lang w:eastAsia="zh-CN"/>
        </w:rPr>
        <w:t>给t</w:t>
      </w:r>
      <w:r>
        <w:rPr>
          <w:rFonts w:ascii="SimSun" w:eastAsia="SimSun" w:hAnsi="SimSun" w:cs="Arial"/>
          <w:color w:val="1D1C1D"/>
          <w:sz w:val="23"/>
          <w:szCs w:val="23"/>
          <w:shd w:val="clear" w:color="auto" w:fill="F8F8F8"/>
          <w:lang w:eastAsia="zh-CN"/>
        </w:rPr>
        <w:t xml:space="preserve">eam </w:t>
      </w:r>
      <w:r>
        <w:rPr>
          <w:rFonts w:ascii="SimSun" w:eastAsia="SimSun" w:hAnsi="SimSun" w:cs="Arial" w:hint="eastAsia"/>
          <w:color w:val="1D1C1D"/>
          <w:sz w:val="23"/>
          <w:szCs w:val="23"/>
          <w:shd w:val="clear" w:color="auto" w:fill="F8F8F8"/>
          <w:lang w:eastAsia="zh-CN"/>
        </w:rPr>
        <w:t>的改变</w:t>
      </w:r>
    </w:p>
    <w:p w14:paraId="010ABF1E" w14:textId="09DCDA62" w:rsidR="000A264D" w:rsidRPr="0054789A" w:rsidRDefault="000A264D" w:rsidP="0054789A">
      <w:pPr>
        <w:rPr>
          <w:rFonts w:eastAsia="SimSun"/>
          <w:lang w:eastAsia="zh-CN"/>
        </w:rPr>
      </w:pPr>
      <w:r w:rsidRPr="0054789A">
        <w:rPr>
          <w:rFonts w:eastAsia="SimSun"/>
          <w:lang w:eastAsia="zh-CN"/>
        </w:rPr>
        <w:t>About Team efficienc</w:t>
      </w:r>
      <w:r w:rsidR="009C30A7">
        <w:rPr>
          <w:rFonts w:eastAsia="SimSun"/>
          <w:lang w:eastAsia="zh-CN"/>
        </w:rPr>
        <w:t>y</w:t>
      </w:r>
      <w:r w:rsidR="000611CF">
        <w:rPr>
          <w:rFonts w:eastAsia="SimSun"/>
          <w:lang w:eastAsia="zh-CN"/>
        </w:rPr>
        <w:t xml:space="preserve"> I will improve team</w:t>
      </w:r>
      <w:r w:rsidR="009358BF">
        <w:rPr>
          <w:rFonts w:eastAsia="SimSun"/>
          <w:lang w:eastAsia="zh-CN"/>
        </w:rPr>
        <w:t>’s</w:t>
      </w:r>
      <w:r w:rsidR="000611CF">
        <w:rPr>
          <w:rFonts w:eastAsia="SimSun"/>
          <w:lang w:eastAsia="zh-CN"/>
        </w:rPr>
        <w:t xml:space="preserve"> work</w:t>
      </w:r>
      <w:r w:rsidR="009358BF">
        <w:rPr>
          <w:rFonts w:eastAsia="SimSun"/>
          <w:lang w:eastAsia="zh-CN"/>
        </w:rPr>
        <w:t xml:space="preserve"> </w:t>
      </w:r>
      <w:r w:rsidR="000611CF">
        <w:rPr>
          <w:rFonts w:eastAsia="SimSun"/>
          <w:lang w:eastAsia="zh-CN"/>
        </w:rPr>
        <w:t>efficiency.</w:t>
      </w:r>
    </w:p>
    <w:p w14:paraId="76EE102D" w14:textId="6E7121BB" w:rsidR="003D6FE5" w:rsidRPr="0054789A" w:rsidRDefault="009358BF" w:rsidP="001D1821">
      <w:pPr>
        <w:rPr>
          <w:rFonts w:eastAsia="SimSun"/>
          <w:lang w:eastAsia="zh-CN"/>
        </w:rPr>
      </w:pPr>
      <w:r>
        <w:rPr>
          <w:rFonts w:eastAsia="SimSun"/>
          <w:lang w:eastAsia="zh-CN"/>
        </w:rPr>
        <w:t>I will a</w:t>
      </w:r>
      <w:r w:rsidR="003D6FE5" w:rsidRPr="0054789A">
        <w:rPr>
          <w:rFonts w:eastAsia="SimSun"/>
          <w:lang w:eastAsia="zh-CN"/>
        </w:rPr>
        <w:t xml:space="preserve">nalysis the time spend for each team members, </w:t>
      </w:r>
    </w:p>
    <w:p w14:paraId="4EC4422D" w14:textId="2B7C6127" w:rsidR="0033772B" w:rsidRPr="0054789A" w:rsidRDefault="00336FD8" w:rsidP="0033772B">
      <w:pPr>
        <w:rPr>
          <w:rFonts w:eastAsia="SimSun"/>
          <w:lang w:eastAsia="zh-CN"/>
        </w:rPr>
      </w:pPr>
      <w:r w:rsidRPr="0054789A">
        <w:rPr>
          <w:rFonts w:eastAsia="SimSun"/>
          <w:lang w:eastAsia="zh-CN"/>
        </w:rPr>
        <w:t>Make more team</w:t>
      </w:r>
      <w:r w:rsidR="009358BF">
        <w:rPr>
          <w:rFonts w:eastAsia="SimSun"/>
          <w:lang w:eastAsia="zh-CN"/>
        </w:rPr>
        <w:t xml:space="preserve"> member</w:t>
      </w:r>
      <w:r w:rsidRPr="0054789A">
        <w:rPr>
          <w:rFonts w:eastAsia="SimSun"/>
          <w:lang w:eastAsia="zh-CN"/>
        </w:rPr>
        <w:t xml:space="preserve">s </w:t>
      </w:r>
      <w:r w:rsidR="0011206E" w:rsidRPr="0054789A">
        <w:rPr>
          <w:rFonts w:eastAsia="SimSun"/>
          <w:lang w:eastAsia="zh-CN"/>
        </w:rPr>
        <w:t>role and effect</w:t>
      </w:r>
      <w:r w:rsidRPr="0054789A">
        <w:rPr>
          <w:rFonts w:eastAsia="SimSun"/>
          <w:lang w:eastAsia="zh-CN"/>
        </w:rPr>
        <w:t xml:space="preserve"> from test to develop</w:t>
      </w:r>
      <w:r w:rsidR="0011206E" w:rsidRPr="0054789A">
        <w:rPr>
          <w:rFonts w:eastAsia="SimSun"/>
          <w:lang w:eastAsia="zh-CN"/>
        </w:rPr>
        <w:t xml:space="preserve">er, </w:t>
      </w:r>
      <w:r w:rsidR="0033772B" w:rsidRPr="0054789A">
        <w:rPr>
          <w:rFonts w:eastAsia="SimSun"/>
          <w:lang w:eastAsia="zh-CN"/>
        </w:rPr>
        <w:t xml:space="preserve">make more </w:t>
      </w:r>
      <w:r w:rsidR="0011206E" w:rsidRPr="0054789A">
        <w:rPr>
          <w:rFonts w:eastAsia="SimSun"/>
          <w:lang w:eastAsia="zh-CN"/>
        </w:rPr>
        <w:t>automation</w:t>
      </w:r>
      <w:r w:rsidR="0033772B" w:rsidRPr="0054789A">
        <w:rPr>
          <w:rFonts w:eastAsia="SimSun"/>
          <w:lang w:eastAsia="zh-CN"/>
        </w:rPr>
        <w:t xml:space="preserve"> task replace manually task. Improve automation test scripts to save test time and triage time.</w:t>
      </w:r>
    </w:p>
    <w:p w14:paraId="0049DC5F" w14:textId="6D2A4765" w:rsidR="00336FD8" w:rsidRDefault="0033772B" w:rsidP="001D1821">
      <w:pPr>
        <w:rPr>
          <w:rFonts w:eastAsia="SimSun"/>
          <w:lang w:eastAsia="zh-CN"/>
        </w:rPr>
      </w:pPr>
      <w:r w:rsidRPr="0054789A">
        <w:rPr>
          <w:rFonts w:eastAsia="SimSun"/>
          <w:lang w:eastAsia="zh-CN"/>
        </w:rPr>
        <w:t>And w</w:t>
      </w:r>
      <w:r w:rsidR="00336FD8" w:rsidRPr="0054789A">
        <w:rPr>
          <w:rFonts w:eastAsia="SimSun"/>
          <w:lang w:eastAsia="zh-CN"/>
        </w:rPr>
        <w:t>e can do more prepar</w:t>
      </w:r>
      <w:r w:rsidRPr="0054789A">
        <w:rPr>
          <w:rFonts w:eastAsia="SimSun"/>
          <w:lang w:eastAsia="zh-CN"/>
        </w:rPr>
        <w:t>ation</w:t>
      </w:r>
      <w:r w:rsidR="00336FD8" w:rsidRPr="0054789A">
        <w:rPr>
          <w:rFonts w:eastAsia="SimSun"/>
          <w:lang w:eastAsia="zh-CN"/>
        </w:rPr>
        <w:t xml:space="preserve"> before release/task </w:t>
      </w:r>
      <w:r w:rsidRPr="0054789A">
        <w:rPr>
          <w:rFonts w:eastAsia="SimSun"/>
          <w:lang w:eastAsia="zh-CN"/>
        </w:rPr>
        <w:t>up</w:t>
      </w:r>
      <w:r w:rsidR="00336FD8" w:rsidRPr="0054789A">
        <w:rPr>
          <w:rFonts w:eastAsia="SimSun"/>
          <w:lang w:eastAsia="zh-CN"/>
        </w:rPr>
        <w:t xml:space="preserve">coming, and then we can reduce </w:t>
      </w:r>
      <w:r w:rsidRPr="0054789A">
        <w:rPr>
          <w:rFonts w:eastAsia="SimSun"/>
          <w:lang w:eastAsia="zh-CN"/>
        </w:rPr>
        <w:t xml:space="preserve">test time/and test </w:t>
      </w:r>
      <w:r w:rsidR="00336FD8" w:rsidRPr="0054789A">
        <w:rPr>
          <w:rFonts w:eastAsia="SimSun"/>
          <w:lang w:eastAsia="zh-CN"/>
        </w:rPr>
        <w:t xml:space="preserve">loading when the task </w:t>
      </w:r>
      <w:r w:rsidR="00241426" w:rsidRPr="0054789A">
        <w:rPr>
          <w:rFonts w:eastAsia="SimSun"/>
          <w:lang w:eastAsia="zh-CN"/>
        </w:rPr>
        <w:t>coming.</w:t>
      </w:r>
    </w:p>
    <w:p w14:paraId="48779B31" w14:textId="1DCA8ACA" w:rsidR="000611CF" w:rsidRDefault="000611CF" w:rsidP="001D1821">
      <w:pPr>
        <w:rPr>
          <w:rFonts w:eastAsia="SimSun"/>
          <w:lang w:eastAsia="zh-CN"/>
        </w:rPr>
      </w:pPr>
      <w:r>
        <w:rPr>
          <w:rFonts w:eastAsia="SimSun"/>
          <w:lang w:eastAsia="zh-CN"/>
        </w:rPr>
        <w:lastRenderedPageBreak/>
        <w:t xml:space="preserve">I will re-clear the old opened </w:t>
      </w:r>
      <w:proofErr w:type="gramStart"/>
      <w:r>
        <w:rPr>
          <w:rFonts w:eastAsia="SimSun"/>
          <w:lang w:eastAsia="zh-CN"/>
        </w:rPr>
        <w:t xml:space="preserve">bugs, </w:t>
      </w:r>
      <w:r w:rsidR="009358BF">
        <w:rPr>
          <w:rFonts w:eastAsia="SimSun"/>
          <w:lang w:eastAsia="zh-CN"/>
        </w:rPr>
        <w:t xml:space="preserve"> make</w:t>
      </w:r>
      <w:proofErr w:type="gramEnd"/>
      <w:r w:rsidR="009358BF">
        <w:rPr>
          <w:rFonts w:eastAsia="SimSun"/>
          <w:lang w:eastAsia="zh-CN"/>
        </w:rPr>
        <w:t xml:space="preserve"> the bugs can more identify current project result.</w:t>
      </w:r>
    </w:p>
    <w:p w14:paraId="0A01DFF6" w14:textId="2397E1D5" w:rsidR="000611CF" w:rsidRPr="0054789A" w:rsidRDefault="000611CF" w:rsidP="001D1821">
      <w:pPr>
        <w:rPr>
          <w:rFonts w:eastAsia="SimSun"/>
          <w:lang w:eastAsia="zh-CN"/>
        </w:rPr>
      </w:pPr>
      <w:r>
        <w:rPr>
          <w:rFonts w:eastAsia="SimSun"/>
          <w:lang w:eastAsia="zh-CN"/>
        </w:rPr>
        <w:t>I will unify the</w:t>
      </w:r>
      <w:r w:rsidR="009358BF">
        <w:rPr>
          <w:rFonts w:eastAsia="SimSun"/>
          <w:lang w:eastAsia="zh-CN"/>
        </w:rPr>
        <w:t xml:space="preserve"> new</w:t>
      </w:r>
      <w:r>
        <w:rPr>
          <w:rFonts w:eastAsia="SimSun"/>
          <w:lang w:eastAsia="zh-CN"/>
        </w:rPr>
        <w:t xml:space="preserve"> bugs format and </w:t>
      </w:r>
      <w:r w:rsidR="009358BF">
        <w:rPr>
          <w:rFonts w:eastAsia="SimSun"/>
          <w:lang w:eastAsia="zh-CN"/>
        </w:rPr>
        <w:t xml:space="preserve">the </w:t>
      </w:r>
      <w:r>
        <w:rPr>
          <w:rFonts w:eastAsia="SimSun"/>
          <w:lang w:eastAsia="zh-CN"/>
        </w:rPr>
        <w:t xml:space="preserve">content for each </w:t>
      </w:r>
      <w:proofErr w:type="gramStart"/>
      <w:r>
        <w:rPr>
          <w:rFonts w:eastAsia="SimSun"/>
          <w:lang w:eastAsia="zh-CN"/>
        </w:rPr>
        <w:t>kinds</w:t>
      </w:r>
      <w:proofErr w:type="gramEnd"/>
      <w:r>
        <w:rPr>
          <w:rFonts w:eastAsia="SimSun"/>
          <w:lang w:eastAsia="zh-CN"/>
        </w:rPr>
        <w:t xml:space="preserve"> bug, (such as function bugs, RFE, document bugs), and then we can automation the functional bugs open, verify to close, </w:t>
      </w:r>
    </w:p>
    <w:p w14:paraId="7EE91935" w14:textId="3BAFA19F" w:rsidR="00241426" w:rsidRPr="0054789A" w:rsidRDefault="009358BF" w:rsidP="001D1821">
      <w:pPr>
        <w:rPr>
          <w:rFonts w:eastAsia="SimSun"/>
          <w:lang w:eastAsia="zh-CN"/>
        </w:rPr>
      </w:pPr>
      <w:r>
        <w:rPr>
          <w:rFonts w:eastAsia="SimSun"/>
          <w:lang w:eastAsia="zh-CN"/>
        </w:rPr>
        <w:t xml:space="preserve">Second </w:t>
      </w:r>
      <w:r w:rsidR="000A264D" w:rsidRPr="0054789A">
        <w:rPr>
          <w:rFonts w:eastAsia="SimSun"/>
          <w:lang w:eastAsia="zh-CN"/>
        </w:rPr>
        <w:t>about</w:t>
      </w:r>
      <w:r>
        <w:rPr>
          <w:rFonts w:eastAsia="SimSun"/>
          <w:lang w:eastAsia="zh-CN"/>
        </w:rPr>
        <w:t xml:space="preserve"> improve</w:t>
      </w:r>
      <w:r w:rsidR="000A264D" w:rsidRPr="0054789A">
        <w:rPr>
          <w:rFonts w:eastAsia="SimSun"/>
          <w:lang w:eastAsia="zh-CN"/>
        </w:rPr>
        <w:t xml:space="preserve"> </w:t>
      </w:r>
      <w:r w:rsidR="00241426" w:rsidRPr="0054789A">
        <w:rPr>
          <w:rFonts w:eastAsia="SimSun"/>
          <w:lang w:eastAsia="zh-CN"/>
        </w:rPr>
        <w:t>cuDNN</w:t>
      </w:r>
      <w:r w:rsidR="00CA01EC" w:rsidRPr="0054789A">
        <w:rPr>
          <w:rFonts w:eastAsia="SimSun"/>
          <w:lang w:eastAsia="zh-CN"/>
        </w:rPr>
        <w:t xml:space="preserve"> quality</w:t>
      </w:r>
    </w:p>
    <w:p w14:paraId="6D054508" w14:textId="4378F916" w:rsidR="00CA01EC" w:rsidRPr="0054789A" w:rsidRDefault="009C30A7" w:rsidP="001D1821">
      <w:pPr>
        <w:rPr>
          <w:rFonts w:eastAsia="SimSun"/>
          <w:lang w:eastAsia="zh-CN"/>
        </w:rPr>
      </w:pPr>
      <w:r>
        <w:rPr>
          <w:rFonts w:eastAsia="SimSun"/>
          <w:lang w:eastAsia="zh-CN"/>
        </w:rPr>
        <w:t>One is</w:t>
      </w:r>
      <w:r w:rsidR="00173299" w:rsidRPr="0054789A">
        <w:rPr>
          <w:rFonts w:eastAsia="SimSun"/>
          <w:lang w:eastAsia="zh-CN"/>
        </w:rPr>
        <w:t xml:space="preserve"> </w:t>
      </w:r>
      <w:proofErr w:type="gramStart"/>
      <w:r w:rsidR="00CA01EC" w:rsidRPr="0054789A">
        <w:rPr>
          <w:rFonts w:eastAsia="SimSun"/>
          <w:lang w:eastAsia="zh-CN"/>
        </w:rPr>
        <w:t>From</w:t>
      </w:r>
      <w:proofErr w:type="gramEnd"/>
      <w:r w:rsidR="00CA01EC" w:rsidRPr="0054789A">
        <w:rPr>
          <w:rFonts w:eastAsia="SimSun"/>
          <w:lang w:eastAsia="zh-CN"/>
        </w:rPr>
        <w:t xml:space="preserve"> my</w:t>
      </w:r>
      <w:r w:rsidR="00495FDF" w:rsidRPr="0054789A">
        <w:rPr>
          <w:rFonts w:eastAsia="SimSun"/>
          <w:lang w:eastAsia="zh-CN"/>
        </w:rPr>
        <w:t xml:space="preserve"> </w:t>
      </w:r>
      <w:r w:rsidR="00B81D54">
        <w:rPr>
          <w:rFonts w:eastAsia="SimSun"/>
          <w:lang w:eastAsia="zh-CN"/>
        </w:rPr>
        <w:t>viewpoint</w:t>
      </w:r>
      <w:r w:rsidR="00495FDF" w:rsidRPr="0054789A">
        <w:rPr>
          <w:rFonts w:eastAsia="SimSun"/>
          <w:lang w:eastAsia="zh-CN"/>
        </w:rPr>
        <w:t xml:space="preserve">, cuDNN </w:t>
      </w:r>
      <w:r w:rsidR="000A264D" w:rsidRPr="0054789A">
        <w:rPr>
          <w:rFonts w:eastAsia="SimSun"/>
          <w:lang w:eastAsia="zh-CN"/>
        </w:rPr>
        <w:t xml:space="preserve">library </w:t>
      </w:r>
      <w:r w:rsidR="00495FDF" w:rsidRPr="0054789A">
        <w:rPr>
          <w:rFonts w:eastAsia="SimSun"/>
          <w:lang w:eastAsia="zh-CN"/>
        </w:rPr>
        <w:t>is for saving time for deep</w:t>
      </w:r>
      <w:r w:rsidR="000A264D" w:rsidRPr="0054789A">
        <w:rPr>
          <w:rFonts w:eastAsia="SimSun"/>
          <w:lang w:eastAsia="zh-CN"/>
        </w:rPr>
        <w:t xml:space="preserve"> </w:t>
      </w:r>
      <w:r w:rsidR="00495FDF" w:rsidRPr="0054789A">
        <w:rPr>
          <w:rFonts w:eastAsia="SimSun"/>
          <w:lang w:eastAsia="zh-CN"/>
        </w:rPr>
        <w:t>lear</w:t>
      </w:r>
      <w:r w:rsidR="000A264D" w:rsidRPr="0054789A">
        <w:rPr>
          <w:rFonts w:eastAsia="SimSun"/>
          <w:lang w:eastAsia="zh-CN"/>
        </w:rPr>
        <w:t>ning train</w:t>
      </w:r>
      <w:r w:rsidR="0054789A">
        <w:rPr>
          <w:rFonts w:eastAsia="SimSun"/>
          <w:lang w:eastAsia="zh-CN"/>
        </w:rPr>
        <w:t>ing</w:t>
      </w:r>
      <w:r w:rsidR="000A264D" w:rsidRPr="0054789A">
        <w:rPr>
          <w:rFonts w:eastAsia="SimSun"/>
          <w:lang w:eastAsia="zh-CN"/>
        </w:rPr>
        <w:t xml:space="preserve"> and inference</w:t>
      </w:r>
      <w:r w:rsidR="00495FDF" w:rsidRPr="0054789A">
        <w:rPr>
          <w:rFonts w:eastAsia="SimSun"/>
          <w:lang w:eastAsia="zh-CN"/>
        </w:rPr>
        <w:t xml:space="preserve">, but if </w:t>
      </w:r>
      <w:r w:rsidR="000A264D" w:rsidRPr="0054789A">
        <w:rPr>
          <w:rFonts w:eastAsia="SimSun"/>
          <w:lang w:eastAsia="zh-CN"/>
        </w:rPr>
        <w:t xml:space="preserve">end user </w:t>
      </w:r>
      <w:r w:rsidR="00495FDF" w:rsidRPr="0054789A">
        <w:rPr>
          <w:rFonts w:eastAsia="SimSun"/>
          <w:lang w:eastAsia="zh-CN"/>
        </w:rPr>
        <w:t>developer</w:t>
      </w:r>
      <w:r w:rsidR="000A264D" w:rsidRPr="0054789A">
        <w:rPr>
          <w:rFonts w:eastAsia="SimSun"/>
          <w:lang w:eastAsia="zh-CN"/>
        </w:rPr>
        <w:t>s</w:t>
      </w:r>
      <w:r w:rsidR="00495FDF" w:rsidRPr="0054789A">
        <w:rPr>
          <w:rFonts w:eastAsia="SimSun"/>
          <w:lang w:eastAsia="zh-CN"/>
        </w:rPr>
        <w:t xml:space="preserve"> want to use cuDNN</w:t>
      </w:r>
      <w:r w:rsidR="000A264D" w:rsidRPr="0054789A">
        <w:rPr>
          <w:rFonts w:eastAsia="SimSun"/>
          <w:lang w:eastAsia="zh-CN"/>
        </w:rPr>
        <w:t xml:space="preserve"> library, they read the library </w:t>
      </w:r>
      <w:proofErr w:type="spellStart"/>
      <w:r w:rsidR="000A264D" w:rsidRPr="0054789A">
        <w:rPr>
          <w:rFonts w:eastAsia="SimSun"/>
          <w:lang w:eastAsia="zh-CN"/>
        </w:rPr>
        <w:t>api</w:t>
      </w:r>
      <w:proofErr w:type="spellEnd"/>
      <w:r w:rsidR="000A264D" w:rsidRPr="0054789A">
        <w:rPr>
          <w:rFonts w:eastAsia="SimSun"/>
          <w:lang w:eastAsia="zh-CN"/>
        </w:rPr>
        <w:t xml:space="preserve"> first, I think wade you also read it before, It’s</w:t>
      </w:r>
      <w:r w:rsidR="00495FDF" w:rsidRPr="0054789A">
        <w:rPr>
          <w:rFonts w:eastAsia="SimSun"/>
          <w:lang w:eastAsia="zh-CN"/>
        </w:rPr>
        <w:t xml:space="preserve"> so compl</w:t>
      </w:r>
      <w:r w:rsidR="000A264D" w:rsidRPr="0054789A">
        <w:rPr>
          <w:rFonts w:eastAsia="SimSun"/>
          <w:lang w:eastAsia="zh-CN"/>
        </w:rPr>
        <w:t>e</w:t>
      </w:r>
      <w:r w:rsidR="00495FDF" w:rsidRPr="0054789A">
        <w:rPr>
          <w:rFonts w:eastAsia="SimSun"/>
          <w:lang w:eastAsia="zh-CN"/>
        </w:rPr>
        <w:t>x</w:t>
      </w:r>
      <w:r w:rsidR="00AB7D5A" w:rsidRPr="0054789A">
        <w:rPr>
          <w:rFonts w:eastAsia="SimSun"/>
          <w:lang w:eastAsia="zh-CN"/>
        </w:rPr>
        <w:t>.</w:t>
      </w:r>
      <w:r w:rsidR="00495FDF" w:rsidRPr="0054789A">
        <w:rPr>
          <w:rFonts w:eastAsia="SimSun"/>
          <w:lang w:eastAsia="zh-CN"/>
        </w:rPr>
        <w:t xml:space="preserve"> I </w:t>
      </w:r>
      <w:r w:rsidR="00AB7D5A" w:rsidRPr="0054789A">
        <w:rPr>
          <w:rFonts w:eastAsia="SimSun"/>
          <w:lang w:eastAsia="zh-CN"/>
        </w:rPr>
        <w:t>suggest</w:t>
      </w:r>
      <w:r w:rsidR="00495FDF" w:rsidRPr="0054789A">
        <w:rPr>
          <w:rFonts w:eastAsia="SimSun"/>
          <w:lang w:eastAsia="zh-CN"/>
        </w:rPr>
        <w:t xml:space="preserve"> </w:t>
      </w:r>
      <w:r w:rsidR="00B81D54">
        <w:rPr>
          <w:rFonts w:eastAsia="SimSun"/>
          <w:lang w:eastAsia="zh-CN"/>
        </w:rPr>
        <w:t xml:space="preserve">we need </w:t>
      </w:r>
      <w:r w:rsidR="00AB7D5A" w:rsidRPr="0054789A">
        <w:rPr>
          <w:rFonts w:eastAsia="SimSun"/>
          <w:lang w:eastAsia="zh-CN"/>
        </w:rPr>
        <w:t xml:space="preserve">make the cuDNN </w:t>
      </w:r>
      <w:proofErr w:type="spellStart"/>
      <w:r w:rsidR="00173299" w:rsidRPr="0054789A">
        <w:rPr>
          <w:rFonts w:eastAsia="SimSun"/>
          <w:lang w:eastAsia="zh-CN"/>
        </w:rPr>
        <w:t>api</w:t>
      </w:r>
      <w:proofErr w:type="spellEnd"/>
      <w:r w:rsidR="00173299" w:rsidRPr="0054789A">
        <w:rPr>
          <w:rFonts w:eastAsia="SimSun"/>
          <w:lang w:eastAsia="zh-CN"/>
        </w:rPr>
        <w:t xml:space="preserve"> more simply for end user, even there are much </w:t>
      </w:r>
      <w:proofErr w:type="spellStart"/>
      <w:r w:rsidR="00173299" w:rsidRPr="0054789A">
        <w:rPr>
          <w:rFonts w:eastAsia="SimSun"/>
          <w:lang w:eastAsia="zh-CN"/>
        </w:rPr>
        <w:t>much</w:t>
      </w:r>
      <w:proofErr w:type="spellEnd"/>
      <w:r w:rsidR="00173299" w:rsidRPr="0054789A">
        <w:rPr>
          <w:rFonts w:eastAsia="SimSun"/>
          <w:lang w:eastAsia="zh-CN"/>
        </w:rPr>
        <w:t xml:space="preserve"> complex implement</w:t>
      </w:r>
      <w:r w:rsidR="00B81D54">
        <w:rPr>
          <w:rFonts w:eastAsia="SimSun"/>
          <w:lang w:eastAsia="zh-CN"/>
        </w:rPr>
        <w:t xml:space="preserve"> in the code, and the </w:t>
      </w:r>
      <w:proofErr w:type="spellStart"/>
      <w:r w:rsidR="00B81D54">
        <w:rPr>
          <w:rFonts w:eastAsia="SimSun"/>
          <w:lang w:eastAsia="zh-CN"/>
        </w:rPr>
        <w:t>gpu</w:t>
      </w:r>
      <w:proofErr w:type="spellEnd"/>
      <w:r w:rsidR="00B81D54">
        <w:rPr>
          <w:rFonts w:eastAsia="SimSun"/>
          <w:lang w:eastAsia="zh-CN"/>
        </w:rPr>
        <w:t xml:space="preserve"> hardware</w:t>
      </w:r>
      <w:r w:rsidR="00173299" w:rsidRPr="0054789A">
        <w:rPr>
          <w:rFonts w:eastAsia="SimSun"/>
          <w:lang w:eastAsia="zh-CN"/>
        </w:rPr>
        <w:t xml:space="preserve">, but it could be </w:t>
      </w:r>
      <w:r w:rsidR="00B81D54">
        <w:rPr>
          <w:rFonts w:eastAsia="SimSun"/>
          <w:lang w:eastAsia="zh-CN"/>
        </w:rPr>
        <w:t>one</w:t>
      </w:r>
      <w:r w:rsidR="00173299" w:rsidRPr="0054789A">
        <w:rPr>
          <w:rFonts w:eastAsia="SimSun"/>
          <w:lang w:eastAsia="zh-CN"/>
        </w:rPr>
        <w:t xml:space="preserve"> the bla</w:t>
      </w:r>
      <w:r w:rsidR="00B81D54">
        <w:rPr>
          <w:rFonts w:eastAsia="SimSun"/>
          <w:lang w:eastAsia="zh-CN"/>
        </w:rPr>
        <w:t>c</w:t>
      </w:r>
      <w:r w:rsidR="00173299" w:rsidRPr="0054789A">
        <w:rPr>
          <w:rFonts w:eastAsia="SimSun"/>
          <w:lang w:eastAsia="zh-CN"/>
        </w:rPr>
        <w:t>k box</w:t>
      </w:r>
      <w:r w:rsidR="00B81D54">
        <w:rPr>
          <w:rFonts w:eastAsia="SimSun"/>
          <w:lang w:eastAsia="zh-CN"/>
        </w:rPr>
        <w:t xml:space="preserve"> for user</w:t>
      </w:r>
      <w:r w:rsidR="00173299" w:rsidRPr="0054789A">
        <w:rPr>
          <w:rFonts w:eastAsia="SimSun"/>
          <w:lang w:eastAsia="zh-CN"/>
        </w:rPr>
        <w:t>. t</w:t>
      </w:r>
      <w:r w:rsidR="00495FDF" w:rsidRPr="0054789A">
        <w:rPr>
          <w:rFonts w:eastAsia="SimSun"/>
          <w:lang w:eastAsia="zh-CN"/>
        </w:rPr>
        <w:t xml:space="preserve">he end user </w:t>
      </w:r>
      <w:r w:rsidR="00B81D54" w:rsidRPr="0054789A">
        <w:rPr>
          <w:rFonts w:eastAsia="SimSun"/>
          <w:lang w:eastAsia="zh-CN"/>
        </w:rPr>
        <w:t>doesn’t</w:t>
      </w:r>
      <w:r w:rsidR="00DE0A7D" w:rsidRPr="0054789A">
        <w:rPr>
          <w:rFonts w:eastAsia="SimSun"/>
          <w:lang w:eastAsia="zh-CN"/>
        </w:rPr>
        <w:t xml:space="preserve"> spend much time on </w:t>
      </w:r>
      <w:r w:rsidR="00B81D54">
        <w:rPr>
          <w:rFonts w:eastAsia="SimSun"/>
          <w:lang w:eastAsia="zh-CN"/>
        </w:rPr>
        <w:t xml:space="preserve">how to </w:t>
      </w:r>
      <w:r w:rsidR="00173299" w:rsidRPr="0054789A">
        <w:rPr>
          <w:rFonts w:eastAsia="SimSun"/>
          <w:lang w:eastAsia="zh-CN"/>
        </w:rPr>
        <w:t xml:space="preserve">call </w:t>
      </w:r>
      <w:r w:rsidR="00DE0A7D" w:rsidRPr="0054789A">
        <w:rPr>
          <w:rFonts w:eastAsia="SimSun"/>
          <w:lang w:eastAsia="zh-CN"/>
        </w:rPr>
        <w:t xml:space="preserve">cuDNN. </w:t>
      </w:r>
      <w:r>
        <w:rPr>
          <w:rFonts w:eastAsia="SimSun"/>
          <w:lang w:eastAsia="zh-CN"/>
        </w:rPr>
        <w:t>They can u</w:t>
      </w:r>
      <w:r w:rsidR="00DE0A7D" w:rsidRPr="0054789A">
        <w:rPr>
          <w:rFonts w:eastAsia="SimSun"/>
          <w:lang w:eastAsia="zh-CN"/>
        </w:rPr>
        <w:t xml:space="preserve">se </w:t>
      </w:r>
      <w:r w:rsidR="00B81D54">
        <w:rPr>
          <w:rFonts w:eastAsia="SimSun"/>
          <w:lang w:eastAsia="zh-CN"/>
        </w:rPr>
        <w:t>the library</w:t>
      </w:r>
      <w:r w:rsidR="00DE0A7D" w:rsidRPr="0054789A">
        <w:rPr>
          <w:rFonts w:eastAsia="SimSun"/>
          <w:lang w:eastAsia="zh-CN"/>
        </w:rPr>
        <w:t xml:space="preserve"> as one basic device, such as </w:t>
      </w:r>
      <w:r w:rsidR="00AB7D5A" w:rsidRPr="0054789A">
        <w:rPr>
          <w:rFonts w:eastAsia="SimSun"/>
          <w:lang w:eastAsia="zh-CN"/>
        </w:rPr>
        <w:t>one fork</w:t>
      </w:r>
      <w:r w:rsidR="00DE0A7D" w:rsidRPr="0054789A">
        <w:rPr>
          <w:rFonts w:eastAsia="SimSun"/>
          <w:lang w:eastAsia="zh-CN"/>
        </w:rPr>
        <w:t>,</w:t>
      </w:r>
      <w:r w:rsidR="00173299" w:rsidRPr="0054789A">
        <w:rPr>
          <w:rFonts w:eastAsia="SimSun"/>
          <w:lang w:eastAsia="zh-CN"/>
        </w:rPr>
        <w:t xml:space="preserve"> </w:t>
      </w:r>
      <w:r w:rsidR="00AB7D5A" w:rsidRPr="0054789A">
        <w:rPr>
          <w:rFonts w:eastAsia="SimSun"/>
          <w:lang w:eastAsia="zh-CN"/>
        </w:rPr>
        <w:t>one</w:t>
      </w:r>
      <w:r w:rsidR="00DE0A7D" w:rsidRPr="0054789A">
        <w:rPr>
          <w:rFonts w:eastAsia="SimSun"/>
          <w:lang w:eastAsia="zh-CN"/>
        </w:rPr>
        <w:t xml:space="preserve"> knife, not use it very hardly</w:t>
      </w:r>
      <w:r w:rsidR="00AB7D5A" w:rsidRPr="0054789A">
        <w:rPr>
          <w:rFonts w:eastAsia="SimSun"/>
          <w:lang w:eastAsia="zh-CN"/>
        </w:rPr>
        <w:t xml:space="preserve"> and carefully</w:t>
      </w:r>
      <w:r w:rsidR="00DE0A7D" w:rsidRPr="0054789A">
        <w:rPr>
          <w:rFonts w:eastAsia="SimSun"/>
          <w:lang w:eastAsia="zh-CN"/>
        </w:rPr>
        <w:t xml:space="preserve">, </w:t>
      </w:r>
      <w:r w:rsidR="00780EA8" w:rsidRPr="0054789A">
        <w:rPr>
          <w:rFonts w:eastAsia="SimSun"/>
          <w:lang w:eastAsia="zh-CN"/>
        </w:rPr>
        <w:t xml:space="preserve">that </w:t>
      </w:r>
      <w:proofErr w:type="gramStart"/>
      <w:r w:rsidR="00780EA8" w:rsidRPr="0054789A">
        <w:rPr>
          <w:rFonts w:eastAsia="SimSun"/>
          <w:lang w:eastAsia="zh-CN"/>
        </w:rPr>
        <w:t>will</w:t>
      </w:r>
      <w:proofErr w:type="gramEnd"/>
      <w:r w:rsidR="00780EA8" w:rsidRPr="0054789A">
        <w:rPr>
          <w:rFonts w:eastAsia="SimSun"/>
          <w:lang w:eastAsia="zh-CN"/>
        </w:rPr>
        <w:t xml:space="preserve"> more </w:t>
      </w:r>
      <w:r w:rsidR="000F4730">
        <w:rPr>
          <w:rFonts w:eastAsia="SimSun"/>
          <w:lang w:eastAsia="zh-CN"/>
        </w:rPr>
        <w:t>friendly</w:t>
      </w:r>
      <w:r w:rsidR="00780EA8" w:rsidRPr="0054789A">
        <w:rPr>
          <w:rFonts w:eastAsia="SimSun"/>
          <w:lang w:eastAsia="zh-CN"/>
        </w:rPr>
        <w:t xml:space="preserve"> for end user.</w:t>
      </w:r>
    </w:p>
    <w:p w14:paraId="61EBDCE5" w14:textId="59775826" w:rsidR="00BF741F" w:rsidRDefault="00173299" w:rsidP="001D1821">
      <w:pPr>
        <w:rPr>
          <w:rFonts w:eastAsia="SimSun"/>
          <w:lang w:eastAsia="zh-CN"/>
        </w:rPr>
      </w:pPr>
      <w:r>
        <w:rPr>
          <w:rFonts w:eastAsia="SimSun"/>
          <w:lang w:eastAsia="zh-CN"/>
        </w:rPr>
        <w:t>second, the deep</w:t>
      </w:r>
      <w:r w:rsidR="00EA2A6A">
        <w:rPr>
          <w:rFonts w:eastAsia="SimSun"/>
          <w:lang w:eastAsia="zh-CN"/>
        </w:rPr>
        <w:t xml:space="preserve"> learning grow fast, and </w:t>
      </w:r>
      <w:proofErr w:type="spellStart"/>
      <w:r w:rsidR="00EA2A6A">
        <w:rPr>
          <w:rFonts w:eastAsia="SimSun"/>
          <w:lang w:eastAsia="zh-CN"/>
        </w:rPr>
        <w:t>nvidia’s</w:t>
      </w:r>
      <w:proofErr w:type="spellEnd"/>
      <w:r w:rsidR="00EA2A6A">
        <w:rPr>
          <w:rFonts w:eastAsia="SimSun"/>
          <w:lang w:eastAsia="zh-CN"/>
        </w:rPr>
        <w:t xml:space="preserve"> </w:t>
      </w:r>
      <w:proofErr w:type="spellStart"/>
      <w:r w:rsidR="00EA2A6A">
        <w:rPr>
          <w:rFonts w:eastAsia="SimSun"/>
          <w:lang w:eastAsia="zh-CN"/>
        </w:rPr>
        <w:t>gpu</w:t>
      </w:r>
      <w:proofErr w:type="spellEnd"/>
      <w:r w:rsidR="00EA2A6A">
        <w:rPr>
          <w:rFonts w:eastAsia="SimSun"/>
          <w:lang w:eastAsia="zh-CN"/>
        </w:rPr>
        <w:t xml:space="preserve"> archi</w:t>
      </w:r>
      <w:r w:rsidR="0054789A">
        <w:rPr>
          <w:rFonts w:eastAsia="SimSun"/>
          <w:lang w:eastAsia="zh-CN"/>
        </w:rPr>
        <w:t>te</w:t>
      </w:r>
      <w:r w:rsidR="00EA2A6A">
        <w:rPr>
          <w:rFonts w:eastAsia="SimSun"/>
          <w:lang w:eastAsia="zh-CN"/>
        </w:rPr>
        <w:t xml:space="preserve">cture and compute capability grow very </w:t>
      </w:r>
      <w:proofErr w:type="spellStart"/>
      <w:r w:rsidR="00EA2A6A">
        <w:rPr>
          <w:rFonts w:eastAsia="SimSun"/>
          <w:lang w:eastAsia="zh-CN"/>
        </w:rPr>
        <w:t>very</w:t>
      </w:r>
      <w:proofErr w:type="spellEnd"/>
      <w:r w:rsidR="00EA2A6A">
        <w:rPr>
          <w:rFonts w:eastAsia="SimSun"/>
          <w:lang w:eastAsia="zh-CN"/>
        </w:rPr>
        <w:t xml:space="preserve"> fast</w:t>
      </w:r>
      <w:r w:rsidR="000F4730">
        <w:rPr>
          <w:rFonts w:eastAsia="SimSun"/>
          <w:lang w:eastAsia="zh-CN"/>
        </w:rPr>
        <w:t xml:space="preserve"> too</w:t>
      </w:r>
      <w:r w:rsidR="00EA2A6A">
        <w:rPr>
          <w:rFonts w:eastAsia="SimSun"/>
          <w:lang w:eastAsia="zh-CN"/>
        </w:rPr>
        <w:t xml:space="preserve">, but currently the old </w:t>
      </w:r>
      <w:r w:rsidR="00BF741F">
        <w:rPr>
          <w:rFonts w:eastAsia="SimSun" w:hint="eastAsia"/>
          <w:lang w:eastAsia="zh-CN"/>
        </w:rPr>
        <w:t>Ke</w:t>
      </w:r>
      <w:r w:rsidR="00BF741F">
        <w:rPr>
          <w:rFonts w:eastAsia="SimSun"/>
          <w:lang w:eastAsia="zh-CN"/>
        </w:rPr>
        <w:t>pler</w:t>
      </w:r>
      <w:r w:rsidR="00EA2A6A">
        <w:rPr>
          <w:rFonts w:eastAsia="SimSun"/>
          <w:lang w:eastAsia="zh-CN"/>
        </w:rPr>
        <w:t xml:space="preserve"> and maxwell</w:t>
      </w:r>
      <w:r w:rsidR="00BF741F">
        <w:rPr>
          <w:rFonts w:eastAsia="SimSun"/>
          <w:lang w:eastAsia="zh-CN"/>
        </w:rPr>
        <w:t xml:space="preserve"> </w:t>
      </w:r>
      <w:proofErr w:type="spellStart"/>
      <w:r w:rsidR="00BF741F">
        <w:rPr>
          <w:rFonts w:eastAsia="SimSun"/>
          <w:lang w:eastAsia="zh-CN"/>
        </w:rPr>
        <w:t>gpu</w:t>
      </w:r>
      <w:r w:rsidR="00EA2A6A">
        <w:rPr>
          <w:rFonts w:eastAsia="SimSun"/>
          <w:lang w:eastAsia="zh-CN"/>
        </w:rPr>
        <w:t>s</w:t>
      </w:r>
      <w:proofErr w:type="spellEnd"/>
      <w:r w:rsidR="00BF741F">
        <w:rPr>
          <w:rFonts w:eastAsia="SimSun"/>
          <w:lang w:eastAsia="zh-CN"/>
        </w:rPr>
        <w:t xml:space="preserve"> still support</w:t>
      </w:r>
      <w:r w:rsidR="00EA2A6A">
        <w:rPr>
          <w:rFonts w:eastAsia="SimSun"/>
          <w:lang w:eastAsia="zh-CN"/>
        </w:rPr>
        <w:t>ed</w:t>
      </w:r>
      <w:r w:rsidR="00BF741F">
        <w:rPr>
          <w:rFonts w:eastAsia="SimSun"/>
          <w:lang w:eastAsia="zh-CN"/>
        </w:rPr>
        <w:t xml:space="preserve"> by cuDNN, but the ca</w:t>
      </w:r>
      <w:r w:rsidR="00EA2A6A">
        <w:rPr>
          <w:rFonts w:eastAsia="SimSun"/>
          <w:lang w:eastAsia="zh-CN"/>
        </w:rPr>
        <w:t>pa</w:t>
      </w:r>
      <w:r w:rsidR="00BF741F">
        <w:rPr>
          <w:rFonts w:eastAsia="SimSun"/>
          <w:lang w:eastAsia="zh-CN"/>
        </w:rPr>
        <w:t>bili</w:t>
      </w:r>
      <w:r w:rsidR="00EA2A6A">
        <w:rPr>
          <w:rFonts w:eastAsia="SimSun"/>
          <w:lang w:eastAsia="zh-CN"/>
        </w:rPr>
        <w:t>ty</w:t>
      </w:r>
      <w:r w:rsidR="00BF741F">
        <w:rPr>
          <w:rFonts w:eastAsia="SimSun"/>
          <w:lang w:eastAsia="zh-CN"/>
        </w:rPr>
        <w:t xml:space="preserve"> for </w:t>
      </w:r>
      <w:proofErr w:type="spellStart"/>
      <w:r w:rsidR="00BF741F">
        <w:rPr>
          <w:rFonts w:eastAsia="SimSun"/>
          <w:lang w:eastAsia="zh-CN"/>
        </w:rPr>
        <w:t>kepler</w:t>
      </w:r>
      <w:proofErr w:type="spellEnd"/>
      <w:r w:rsidR="00BF741F">
        <w:rPr>
          <w:rFonts w:eastAsia="SimSun"/>
          <w:lang w:eastAsia="zh-CN"/>
        </w:rPr>
        <w:t xml:space="preserve">/maxwell is </w:t>
      </w:r>
      <w:r w:rsidR="00EA2A6A">
        <w:rPr>
          <w:rFonts w:eastAsia="SimSun"/>
          <w:lang w:eastAsia="zh-CN"/>
        </w:rPr>
        <w:t xml:space="preserve">very </w:t>
      </w:r>
      <w:r w:rsidR="00BF741F">
        <w:rPr>
          <w:rFonts w:eastAsia="SimSun"/>
          <w:lang w:eastAsia="zh-CN"/>
        </w:rPr>
        <w:t xml:space="preserve">low for </w:t>
      </w:r>
      <w:r w:rsidR="0088325E">
        <w:rPr>
          <w:rFonts w:eastAsia="SimSun"/>
          <w:lang w:eastAsia="zh-CN"/>
        </w:rPr>
        <w:t xml:space="preserve">deep learning </w:t>
      </w:r>
      <w:r w:rsidR="00BF741F">
        <w:rPr>
          <w:rFonts w:eastAsia="SimSun"/>
          <w:lang w:eastAsia="zh-CN"/>
        </w:rPr>
        <w:t>trai</w:t>
      </w:r>
      <w:r w:rsidR="0088325E">
        <w:rPr>
          <w:rFonts w:eastAsia="SimSun"/>
          <w:lang w:eastAsia="zh-CN"/>
        </w:rPr>
        <w:t>ni</w:t>
      </w:r>
      <w:r w:rsidR="00BF741F">
        <w:rPr>
          <w:rFonts w:eastAsia="SimSun"/>
          <w:lang w:eastAsia="zh-CN"/>
        </w:rPr>
        <w:t>ng</w:t>
      </w:r>
      <w:r w:rsidR="0088325E">
        <w:rPr>
          <w:rFonts w:eastAsia="SimSun"/>
          <w:lang w:eastAsia="zh-CN"/>
        </w:rPr>
        <w:t xml:space="preserve"> and inference</w:t>
      </w:r>
      <w:r w:rsidR="00BF741F">
        <w:rPr>
          <w:rFonts w:eastAsia="SimSun"/>
          <w:lang w:eastAsia="zh-CN"/>
        </w:rPr>
        <w:t>,</w:t>
      </w:r>
      <w:r w:rsidR="0088325E">
        <w:rPr>
          <w:rFonts w:eastAsia="SimSun"/>
          <w:lang w:eastAsia="zh-CN"/>
        </w:rPr>
        <w:t xml:space="preserve"> so</w:t>
      </w:r>
      <w:r w:rsidR="00BF741F">
        <w:rPr>
          <w:rFonts w:eastAsia="SimSun"/>
          <w:lang w:eastAsia="zh-CN"/>
        </w:rPr>
        <w:t xml:space="preserve"> is this </w:t>
      </w:r>
      <w:r w:rsidR="0088325E">
        <w:rPr>
          <w:rFonts w:eastAsia="SimSun"/>
          <w:lang w:eastAsia="zh-CN"/>
        </w:rPr>
        <w:t xml:space="preserve">support </w:t>
      </w:r>
      <w:r w:rsidR="00BF741F">
        <w:rPr>
          <w:rFonts w:eastAsia="SimSun"/>
          <w:lang w:eastAsia="zh-CN"/>
        </w:rPr>
        <w:t xml:space="preserve">still necessary for cuDNN lib new version, </w:t>
      </w:r>
      <w:r w:rsidR="0088325E">
        <w:rPr>
          <w:rFonts w:eastAsia="SimSun"/>
          <w:lang w:eastAsia="zh-CN"/>
        </w:rPr>
        <w:t xml:space="preserve"> </w:t>
      </w:r>
      <w:r w:rsidR="00BF741F">
        <w:rPr>
          <w:rFonts w:eastAsia="SimSun"/>
          <w:lang w:eastAsia="zh-CN"/>
        </w:rPr>
        <w:t xml:space="preserve">maybe if </w:t>
      </w:r>
      <w:r w:rsidR="0054789A">
        <w:rPr>
          <w:rFonts w:eastAsia="SimSun"/>
          <w:lang w:eastAsia="zh-CN"/>
        </w:rPr>
        <w:t>the customer which still</w:t>
      </w:r>
      <w:r w:rsidR="00BF741F">
        <w:rPr>
          <w:rFonts w:eastAsia="SimSun"/>
          <w:lang w:eastAsia="zh-CN"/>
        </w:rPr>
        <w:t xml:space="preserve"> use the old </w:t>
      </w:r>
      <w:proofErr w:type="spellStart"/>
      <w:r w:rsidR="00BF741F">
        <w:rPr>
          <w:rFonts w:eastAsia="SimSun"/>
          <w:lang w:eastAsia="zh-CN"/>
        </w:rPr>
        <w:t>gpu</w:t>
      </w:r>
      <w:r w:rsidR="0088325E">
        <w:rPr>
          <w:rFonts w:eastAsia="SimSun"/>
          <w:lang w:eastAsia="zh-CN"/>
        </w:rPr>
        <w:t>s</w:t>
      </w:r>
      <w:proofErr w:type="spellEnd"/>
      <w:r w:rsidR="00BF741F">
        <w:rPr>
          <w:rFonts w:eastAsia="SimSun"/>
          <w:lang w:eastAsia="zh-CN"/>
        </w:rPr>
        <w:t xml:space="preserve">, they can use the old </w:t>
      </w:r>
      <w:r w:rsidR="0088325E">
        <w:rPr>
          <w:rFonts w:eastAsia="SimSun"/>
          <w:lang w:eastAsia="zh-CN"/>
        </w:rPr>
        <w:t xml:space="preserve">cuDNN </w:t>
      </w:r>
      <w:r w:rsidR="00BF741F">
        <w:rPr>
          <w:rFonts w:eastAsia="SimSun"/>
          <w:lang w:eastAsia="zh-CN"/>
        </w:rPr>
        <w:t xml:space="preserve">version, but for new </w:t>
      </w:r>
      <w:proofErr w:type="spellStart"/>
      <w:r w:rsidR="00BF741F">
        <w:rPr>
          <w:rFonts w:eastAsia="SimSun"/>
          <w:lang w:eastAsia="zh-CN"/>
        </w:rPr>
        <w:t>gpus</w:t>
      </w:r>
      <w:proofErr w:type="spellEnd"/>
      <w:r w:rsidR="00BF741F">
        <w:rPr>
          <w:rFonts w:eastAsia="SimSun"/>
          <w:lang w:eastAsia="zh-CN"/>
        </w:rPr>
        <w:t>,(vola/</w:t>
      </w:r>
      <w:proofErr w:type="spellStart"/>
      <w:r w:rsidR="00BF741F">
        <w:rPr>
          <w:rFonts w:eastAsia="SimSun"/>
          <w:lang w:eastAsia="zh-CN"/>
        </w:rPr>
        <w:t>turing</w:t>
      </w:r>
      <w:proofErr w:type="spellEnd"/>
      <w:r w:rsidR="0088325E">
        <w:rPr>
          <w:rFonts w:eastAsia="SimSun"/>
          <w:lang w:eastAsia="zh-CN"/>
        </w:rPr>
        <w:t>/ampere/hopper</w:t>
      </w:r>
      <w:r w:rsidR="00BF741F">
        <w:rPr>
          <w:rFonts w:eastAsia="SimSun"/>
          <w:lang w:eastAsia="zh-CN"/>
        </w:rPr>
        <w:t>..</w:t>
      </w:r>
      <w:r w:rsidR="00BF741F">
        <w:rPr>
          <w:rFonts w:eastAsia="SimSun" w:hint="eastAsia"/>
          <w:lang w:eastAsia="zh-CN"/>
        </w:rPr>
        <w:t>)</w:t>
      </w:r>
      <w:r w:rsidR="00BF741F">
        <w:rPr>
          <w:rFonts w:eastAsia="SimSun"/>
          <w:lang w:eastAsia="zh-CN"/>
        </w:rPr>
        <w:t xml:space="preserve"> </w:t>
      </w:r>
      <w:r w:rsidR="00BF741F">
        <w:rPr>
          <w:rFonts w:eastAsia="SimSun" w:hint="eastAsia"/>
          <w:lang w:eastAsia="zh-CN"/>
        </w:rPr>
        <w:t>th</w:t>
      </w:r>
      <w:r w:rsidR="00BF741F">
        <w:rPr>
          <w:rFonts w:eastAsia="SimSun"/>
          <w:lang w:eastAsia="zh-CN"/>
        </w:rPr>
        <w:t>ey can use new version</w:t>
      </w:r>
      <w:r w:rsidR="0088325E">
        <w:rPr>
          <w:rFonts w:eastAsia="SimSun"/>
          <w:lang w:eastAsia="zh-CN"/>
        </w:rPr>
        <w:t>s</w:t>
      </w:r>
      <w:r w:rsidR="00BF741F">
        <w:rPr>
          <w:rFonts w:eastAsia="SimSun"/>
          <w:lang w:eastAsia="zh-CN"/>
        </w:rPr>
        <w:t xml:space="preserve">, that can make our library more simply. </w:t>
      </w:r>
    </w:p>
    <w:p w14:paraId="5B6797AD" w14:textId="3032BB04" w:rsidR="003F5D71" w:rsidRDefault="003F5D71" w:rsidP="001D1821">
      <w:pPr>
        <w:rPr>
          <w:rFonts w:eastAsia="SimSun"/>
          <w:lang w:eastAsia="zh-CN"/>
        </w:rPr>
      </w:pPr>
    </w:p>
    <w:p w14:paraId="1EFBD5FF" w14:textId="3E4D4F89" w:rsidR="001E67ED" w:rsidRDefault="001E67ED" w:rsidP="001D1821"/>
    <w:p w14:paraId="36F10194" w14:textId="3321CD2D" w:rsidR="001E67ED" w:rsidRDefault="001E67ED" w:rsidP="001D1821">
      <w:pPr>
        <w:rPr>
          <w:rFonts w:ascii="Microsoft YaHei" w:eastAsia="Microsoft YaHei" w:hAnsi="Microsoft YaHei" w:cs="Microsoft YaHei"/>
        </w:rPr>
      </w:pPr>
      <w:r>
        <w:rPr>
          <w:rFonts w:ascii="SimSun" w:eastAsia="SimSun" w:hAnsi="SimSun" w:hint="eastAsia"/>
          <w:lang w:eastAsia="zh-CN"/>
        </w:rPr>
        <w:t>怎么</w:t>
      </w:r>
      <w:r>
        <w:rPr>
          <w:rFonts w:ascii="Microsoft YaHei" w:eastAsia="Microsoft YaHei" w:hAnsi="Microsoft YaHei" w:cs="Microsoft YaHei" w:hint="eastAsia"/>
          <w:lang w:eastAsia="zh-CN"/>
        </w:rPr>
        <w:t>评价员工的per</w:t>
      </w:r>
      <w:r>
        <w:rPr>
          <w:rFonts w:ascii="Microsoft YaHei" w:eastAsia="Microsoft YaHei" w:hAnsi="Microsoft YaHei" w:cs="Microsoft YaHei"/>
          <w:lang w:eastAsia="zh-CN"/>
        </w:rPr>
        <w:t>f</w:t>
      </w:r>
      <w:r>
        <w:rPr>
          <w:rFonts w:ascii="Microsoft YaHei" w:eastAsia="Microsoft YaHei" w:hAnsi="Microsoft YaHei" w:cs="Microsoft YaHei"/>
        </w:rPr>
        <w:t xml:space="preserve">ormance </w:t>
      </w:r>
    </w:p>
    <w:p w14:paraId="32C8F790" w14:textId="2B7CAC00" w:rsidR="001E67ED" w:rsidRDefault="000F4730" w:rsidP="001D1821">
      <w:pPr>
        <w:rPr>
          <w:rFonts w:ascii="Microsoft YaHei" w:eastAsia="Microsoft YaHei" w:hAnsi="Microsoft YaHei" w:cs="Microsoft YaHei"/>
        </w:rPr>
      </w:pPr>
      <w:r>
        <w:rPr>
          <w:rFonts w:ascii="Microsoft YaHei" w:eastAsia="Microsoft YaHei" w:hAnsi="Microsoft YaHei" w:cs="Microsoft YaHei"/>
        </w:rPr>
        <w:t xml:space="preserve">The performance evaluate is </w:t>
      </w:r>
      <w:proofErr w:type="gramStart"/>
      <w:r w:rsidR="001E67ED">
        <w:rPr>
          <w:rFonts w:ascii="Microsoft YaHei" w:eastAsia="Microsoft YaHei" w:hAnsi="Microsoft YaHei" w:cs="Microsoft YaHei"/>
        </w:rPr>
        <w:t>Base</w:t>
      </w:r>
      <w:proofErr w:type="gramEnd"/>
      <w:r w:rsidR="001E67ED">
        <w:rPr>
          <w:rFonts w:ascii="Microsoft YaHei" w:eastAsia="Microsoft YaHei" w:hAnsi="Microsoft YaHei" w:cs="Microsoft YaHei"/>
        </w:rPr>
        <w:t xml:space="preserve"> on the output for each engineer,</w:t>
      </w:r>
      <w:r w:rsidR="00AD3288">
        <w:rPr>
          <w:rFonts w:ascii="Microsoft YaHei" w:eastAsia="Microsoft YaHei" w:hAnsi="Microsoft YaHei" w:cs="Microsoft YaHei"/>
        </w:rPr>
        <w:t xml:space="preserve"> such as</w:t>
      </w:r>
      <w:r w:rsidR="001E67ED">
        <w:rPr>
          <w:rFonts w:ascii="Microsoft YaHei" w:eastAsia="Microsoft YaHei" w:hAnsi="Microsoft YaHei" w:cs="Microsoft YaHei"/>
        </w:rPr>
        <w:t xml:space="preserve"> the bugs opened, bugs</w:t>
      </w:r>
      <w:r>
        <w:rPr>
          <w:rFonts w:ascii="Microsoft YaHei" w:eastAsia="Microsoft YaHei" w:hAnsi="Microsoft YaHei" w:cs="Microsoft YaHei"/>
        </w:rPr>
        <w:t xml:space="preserve"> fixed</w:t>
      </w:r>
      <w:r w:rsidR="001E67ED">
        <w:rPr>
          <w:rFonts w:ascii="Microsoft YaHei" w:eastAsia="Microsoft YaHei" w:hAnsi="Microsoft YaHei" w:cs="Microsoft YaHei"/>
        </w:rPr>
        <w:t xml:space="preserve">, and </w:t>
      </w:r>
      <w:r w:rsidR="00AD3288">
        <w:rPr>
          <w:rFonts w:ascii="Microsoft YaHei" w:eastAsia="Microsoft YaHei" w:hAnsi="Microsoft YaHei" w:cs="Microsoft YaHei"/>
        </w:rPr>
        <w:t xml:space="preserve">code update, and teams work efficiency improvement. And the support for the team member and the support for others team also need </w:t>
      </w:r>
      <w:r>
        <w:rPr>
          <w:rFonts w:ascii="Microsoft YaHei" w:eastAsia="Microsoft YaHei" w:hAnsi="Microsoft YaHei" w:cs="Microsoft YaHei"/>
        </w:rPr>
        <w:t>think about</w:t>
      </w:r>
      <w:r w:rsidR="00AD3288">
        <w:rPr>
          <w:rFonts w:ascii="Microsoft YaHei" w:eastAsia="Microsoft YaHei" w:hAnsi="Microsoft YaHei" w:cs="Microsoft YaHei"/>
        </w:rPr>
        <w:t>.</w:t>
      </w:r>
    </w:p>
    <w:p w14:paraId="6C7012E9" w14:textId="17FFDBB1" w:rsidR="00B35390" w:rsidRPr="00AB1515" w:rsidRDefault="00B35390" w:rsidP="001D1821">
      <w:pPr>
        <w:rPr>
          <w:rFonts w:ascii="Microsoft YaHei" w:eastAsia="Microsoft YaHei" w:hAnsi="Microsoft YaHei" w:cs="Microsoft YaHei"/>
        </w:rPr>
      </w:pPr>
      <w:r w:rsidRPr="00AB1515">
        <w:rPr>
          <w:rFonts w:ascii="Microsoft YaHei" w:eastAsia="Microsoft YaHei" w:hAnsi="Microsoft YaHei" w:cs="Microsoft YaHei"/>
        </w:rPr>
        <w:t>Key Results</w:t>
      </w:r>
      <w:r w:rsidR="000F4730" w:rsidRPr="00AB1515">
        <w:rPr>
          <w:rFonts w:ascii="Microsoft YaHei" w:eastAsia="Microsoft YaHei" w:hAnsi="Microsoft YaHei" w:cs="Microsoft YaHei"/>
        </w:rPr>
        <w:t xml:space="preserve"> is </w:t>
      </w:r>
      <w:r w:rsidR="00AB1515" w:rsidRPr="00AB1515">
        <w:rPr>
          <w:rFonts w:ascii="Microsoft YaHei" w:eastAsia="Microsoft YaHei" w:hAnsi="Microsoft YaHei" w:cs="Microsoft YaHei"/>
        </w:rPr>
        <w:t>does he</w:t>
      </w:r>
      <w:r w:rsidRPr="00AB1515">
        <w:rPr>
          <w:rFonts w:ascii="Microsoft YaHei" w:eastAsia="Microsoft YaHei" w:hAnsi="Microsoft YaHei" w:cs="Microsoft YaHei"/>
        </w:rPr>
        <w:t xml:space="preserve"> improve cuDNN quality.</w:t>
      </w:r>
    </w:p>
    <w:p w14:paraId="637AEC90" w14:textId="31CDF8FD" w:rsidR="00B35390" w:rsidRPr="00AB1515" w:rsidRDefault="00AB1515" w:rsidP="001D1821">
      <w:pPr>
        <w:rPr>
          <w:rFonts w:ascii="Microsoft YaHei" w:eastAsia="Microsoft YaHei" w:hAnsi="Microsoft YaHei" w:cs="Microsoft YaHei"/>
        </w:rPr>
      </w:pPr>
      <w:r w:rsidRPr="00AB1515">
        <w:rPr>
          <w:rFonts w:ascii="Microsoft YaHei" w:eastAsia="Microsoft YaHei" w:hAnsi="Microsoft YaHei" w:cs="Microsoft YaHei"/>
        </w:rPr>
        <w:t xml:space="preserve">Does he </w:t>
      </w:r>
      <w:r w:rsidR="00B35390" w:rsidRPr="00AB1515">
        <w:rPr>
          <w:rFonts w:ascii="Microsoft YaHei" w:eastAsia="Microsoft YaHei" w:hAnsi="Microsoft YaHei" w:cs="Microsoft YaHei"/>
        </w:rPr>
        <w:t>improve team</w:t>
      </w:r>
      <w:r>
        <w:rPr>
          <w:rFonts w:ascii="Microsoft YaHei" w:eastAsia="Microsoft YaHei" w:hAnsi="Microsoft YaHei" w:cs="Microsoft YaHei"/>
        </w:rPr>
        <w:t>s</w:t>
      </w:r>
      <w:r w:rsidR="00B35390" w:rsidRPr="00AB1515">
        <w:rPr>
          <w:rFonts w:ascii="Microsoft YaHei" w:eastAsia="Microsoft YaHei" w:hAnsi="Microsoft YaHei" w:cs="Microsoft YaHei"/>
        </w:rPr>
        <w:t xml:space="preserve"> work </w:t>
      </w:r>
      <w:r w:rsidRPr="00AB1515">
        <w:rPr>
          <w:rFonts w:ascii="Microsoft YaHei" w:eastAsia="Microsoft YaHei" w:hAnsi="Microsoft YaHei" w:cs="Microsoft YaHei"/>
        </w:rPr>
        <w:t xml:space="preserve">efficiency? </w:t>
      </w:r>
      <w:r w:rsidR="00C24B6D" w:rsidRPr="00AB1515">
        <w:rPr>
          <w:rFonts w:ascii="Microsoft YaHei" w:eastAsia="Microsoft YaHei" w:hAnsi="Microsoft YaHei" w:cs="Microsoft YaHei"/>
        </w:rPr>
        <w:t>(</w:t>
      </w:r>
      <w:proofErr w:type="gramStart"/>
      <w:r w:rsidR="00C24B6D" w:rsidRPr="00AB1515">
        <w:rPr>
          <w:rFonts w:ascii="Microsoft YaHei" w:eastAsia="Microsoft YaHei" w:hAnsi="Microsoft YaHei" w:cs="Microsoft YaHei"/>
        </w:rPr>
        <w:t>not</w:t>
      </w:r>
      <w:proofErr w:type="gramEnd"/>
      <w:r w:rsidR="00C24B6D" w:rsidRPr="00AB1515">
        <w:rPr>
          <w:rFonts w:ascii="Microsoft YaHei" w:eastAsia="Microsoft YaHei" w:hAnsi="Microsoft YaHei" w:cs="Microsoft YaHei"/>
        </w:rPr>
        <w:t xml:space="preserve"> only the </w:t>
      </w:r>
      <w:r w:rsidRPr="00AB1515">
        <w:rPr>
          <w:rFonts w:ascii="Microsoft YaHei" w:eastAsia="Microsoft YaHei" w:hAnsi="Microsoft YaHei" w:cs="Microsoft YaHei"/>
        </w:rPr>
        <w:t xml:space="preserve">just one </w:t>
      </w:r>
      <w:r w:rsidR="00C24B6D" w:rsidRPr="00AB1515">
        <w:rPr>
          <w:rFonts w:ascii="Microsoft YaHei" w:eastAsia="Microsoft YaHei" w:hAnsi="Microsoft YaHei" w:cs="Microsoft YaHei"/>
        </w:rPr>
        <w:t>person</w:t>
      </w:r>
      <w:r w:rsidRPr="00AB1515">
        <w:rPr>
          <w:rFonts w:ascii="Microsoft YaHei" w:eastAsia="Microsoft YaHei" w:hAnsi="Microsoft YaHei" w:cs="Microsoft YaHei"/>
        </w:rPr>
        <w:t xml:space="preserve"> efficiency but</w:t>
      </w:r>
      <w:r w:rsidR="00C24B6D" w:rsidRPr="00AB1515">
        <w:rPr>
          <w:rFonts w:ascii="Microsoft YaHei" w:eastAsia="Microsoft YaHei" w:hAnsi="Microsoft YaHei" w:cs="Microsoft YaHei"/>
        </w:rPr>
        <w:t xml:space="preserve"> for all team member</w:t>
      </w:r>
      <w:r w:rsidRPr="00AB1515">
        <w:rPr>
          <w:rFonts w:ascii="Microsoft YaHei" w:eastAsia="Microsoft YaHei" w:hAnsi="Microsoft YaHei" w:cs="Microsoft YaHei"/>
        </w:rPr>
        <w:t>s</w:t>
      </w:r>
      <w:r w:rsidR="00C24B6D" w:rsidRPr="00AB1515">
        <w:rPr>
          <w:rFonts w:ascii="Microsoft YaHei" w:eastAsia="Microsoft YaHei" w:hAnsi="Microsoft YaHei" w:cs="Microsoft YaHei"/>
        </w:rPr>
        <w:t xml:space="preserve">) </w:t>
      </w:r>
    </w:p>
    <w:p w14:paraId="0EC09BEC" w14:textId="77777777" w:rsidR="00B35390" w:rsidRDefault="00B35390" w:rsidP="001D1821">
      <w:pPr>
        <w:rPr>
          <w:rFonts w:ascii="Microsoft YaHei" w:eastAsia="Microsoft YaHei" w:hAnsi="Microsoft YaHei" w:cs="Microsoft YaHei"/>
        </w:rPr>
      </w:pPr>
    </w:p>
    <w:p w14:paraId="00000734" w14:textId="087DF3CD" w:rsidR="001E67ED" w:rsidRDefault="001E67ED" w:rsidP="001D1821">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怎么处理员工的冲突</w:t>
      </w:r>
    </w:p>
    <w:p w14:paraId="62FEAB74" w14:textId="225B7096" w:rsidR="00C24B6D" w:rsidRDefault="00AB1515" w:rsidP="001D1821">
      <w:pPr>
        <w:rPr>
          <w:rFonts w:ascii="Microsoft YaHei" w:eastAsia="Microsoft YaHei" w:hAnsi="Microsoft YaHei" w:cs="Microsoft YaHei"/>
          <w:lang w:eastAsia="zh-CN"/>
        </w:rPr>
      </w:pPr>
      <w:r>
        <w:rPr>
          <w:rFonts w:ascii="Microsoft YaHei" w:eastAsia="Microsoft YaHei" w:hAnsi="Microsoft YaHei" w:cs="Microsoft YaHei"/>
          <w:lang w:eastAsia="zh-CN"/>
        </w:rPr>
        <w:lastRenderedPageBreak/>
        <w:t>I</w:t>
      </w:r>
      <w:r w:rsidR="001A4DF9">
        <w:rPr>
          <w:rFonts w:ascii="Microsoft YaHei" w:eastAsia="Microsoft YaHei" w:hAnsi="Microsoft YaHei" w:cs="Microsoft YaHei"/>
          <w:lang w:eastAsia="zh-CN"/>
        </w:rPr>
        <w:t xml:space="preserve">f there are </w:t>
      </w:r>
      <w:r w:rsidR="00FA66BE">
        <w:rPr>
          <w:rFonts w:ascii="Microsoft YaHei" w:eastAsia="Microsoft YaHei" w:hAnsi="Microsoft YaHei" w:cs="Microsoft YaHei"/>
          <w:lang w:eastAsia="zh-CN"/>
        </w:rPr>
        <w:t>conflict between team member happened, first I think we need reduce the mood in the conflict</w:t>
      </w:r>
      <w:r w:rsidR="00AF3C69">
        <w:rPr>
          <w:rFonts w:ascii="Microsoft YaHei" w:eastAsia="Microsoft YaHei" w:hAnsi="Microsoft YaHei" w:cs="Microsoft YaHei"/>
          <w:lang w:eastAsia="zh-CN"/>
        </w:rPr>
        <w:t xml:space="preserve">(the mood in the work and discuss is very </w:t>
      </w:r>
      <w:proofErr w:type="spellStart"/>
      <w:r w:rsidR="003109CA">
        <w:rPr>
          <w:rFonts w:ascii="Microsoft YaHei" w:eastAsia="Microsoft YaHei" w:hAnsi="Microsoft YaHei" w:cs="Microsoft YaHei"/>
          <w:lang w:eastAsia="zh-CN"/>
        </w:rPr>
        <w:t>very</w:t>
      </w:r>
      <w:proofErr w:type="spellEnd"/>
      <w:r w:rsidR="003109CA">
        <w:rPr>
          <w:rFonts w:ascii="Microsoft YaHei" w:eastAsia="Microsoft YaHei" w:hAnsi="Microsoft YaHei" w:cs="Microsoft YaHei"/>
          <w:lang w:eastAsia="zh-CN"/>
        </w:rPr>
        <w:t xml:space="preserve"> </w:t>
      </w:r>
      <w:r w:rsidR="00AF3C69">
        <w:rPr>
          <w:rFonts w:ascii="Microsoft YaHei" w:eastAsia="Microsoft YaHei" w:hAnsi="Microsoft YaHei" w:cs="Microsoft YaHei"/>
          <w:lang w:eastAsia="zh-CN"/>
        </w:rPr>
        <w:t>bad)</w:t>
      </w:r>
      <w:r w:rsidR="00FA66BE">
        <w:rPr>
          <w:rFonts w:ascii="Microsoft YaHei" w:eastAsia="Microsoft YaHei" w:hAnsi="Microsoft YaHei" w:cs="Microsoft YaHei"/>
          <w:lang w:eastAsia="zh-CN"/>
        </w:rPr>
        <w:t xml:space="preserve">, second I need very clear the question and each side’s option, and </w:t>
      </w:r>
      <w:r w:rsidR="00AF3C69">
        <w:rPr>
          <w:rFonts w:ascii="Microsoft YaHei" w:eastAsia="Microsoft YaHei" w:hAnsi="Microsoft YaHei" w:cs="Microsoft YaHei"/>
          <w:lang w:eastAsia="zh-CN"/>
        </w:rPr>
        <w:t xml:space="preserve">I believe </w:t>
      </w:r>
      <w:r w:rsidR="00FA66BE">
        <w:rPr>
          <w:rFonts w:ascii="Microsoft YaHei" w:eastAsia="Microsoft YaHei" w:hAnsi="Microsoft YaHei" w:cs="Microsoft YaHei"/>
          <w:lang w:eastAsia="zh-CN"/>
        </w:rPr>
        <w:t xml:space="preserve">team member in our team is  </w:t>
      </w:r>
      <w:r w:rsidR="00AF3C69">
        <w:rPr>
          <w:rFonts w:ascii="Microsoft YaHei" w:eastAsia="Microsoft YaHei" w:hAnsi="Microsoft YaHei" w:cs="Microsoft YaHei"/>
          <w:lang w:eastAsia="zh-CN"/>
        </w:rPr>
        <w:t xml:space="preserve">focus on ensuring </w:t>
      </w:r>
      <w:r w:rsidR="00FA66BE">
        <w:rPr>
          <w:rFonts w:ascii="Microsoft YaHei" w:eastAsia="Microsoft YaHei" w:hAnsi="Microsoft YaHei" w:cs="Microsoft YaHei"/>
          <w:lang w:eastAsia="zh-CN"/>
        </w:rPr>
        <w:t xml:space="preserve"> the library quality, so base on it, we can found the </w:t>
      </w:r>
      <w:r w:rsidR="00FA66BE" w:rsidRPr="00AF3C69">
        <w:rPr>
          <w:rFonts w:ascii="Microsoft YaHei" w:eastAsia="Microsoft YaHei" w:hAnsi="Microsoft YaHei" w:cs="Microsoft YaHei"/>
          <w:lang w:eastAsia="zh-CN"/>
        </w:rPr>
        <w:t>greatest common divisor (</w:t>
      </w:r>
      <w:r w:rsidR="00AF3C69" w:rsidRPr="00AF3C69">
        <w:rPr>
          <w:rFonts w:ascii="Microsoft YaHei" w:eastAsia="Microsoft YaHei" w:hAnsi="Microsoft YaHei" w:cs="Microsoft YaHei"/>
          <w:lang w:eastAsia="zh-CN"/>
        </w:rPr>
        <w:t>GCD</w:t>
      </w:r>
      <w:r w:rsidR="00FA66BE" w:rsidRPr="00AF3C69">
        <w:rPr>
          <w:rFonts w:ascii="Microsoft YaHei" w:eastAsia="Microsoft YaHei" w:hAnsi="Microsoft YaHei" w:cs="Microsoft YaHei"/>
          <w:lang w:eastAsia="zh-CN"/>
        </w:rPr>
        <w:t>)</w:t>
      </w:r>
      <w:r w:rsidR="00AF3C69" w:rsidRPr="00AF3C69">
        <w:rPr>
          <w:rFonts w:ascii="Microsoft YaHei" w:eastAsia="Microsoft YaHei" w:hAnsi="Microsoft YaHei" w:cs="Microsoft YaHei"/>
          <w:lang w:eastAsia="zh-CN"/>
        </w:rPr>
        <w:t xml:space="preserve"> for the both side</w:t>
      </w:r>
      <w:r w:rsidR="00AF3C69">
        <w:rPr>
          <w:rFonts w:ascii="Microsoft YaHei" w:eastAsia="Microsoft YaHei" w:hAnsi="Microsoft YaHei" w:cs="Microsoft YaHei"/>
          <w:lang w:eastAsia="zh-CN"/>
        </w:rPr>
        <w:t xml:space="preserve">, </w:t>
      </w:r>
      <w:r w:rsidR="00AF3C69" w:rsidRPr="00AF3C69">
        <w:rPr>
          <w:rFonts w:ascii="Microsoft YaHei" w:eastAsia="Microsoft YaHei" w:hAnsi="Microsoft YaHei" w:cs="Microsoft YaHei"/>
          <w:lang w:eastAsia="zh-CN"/>
        </w:rPr>
        <w:t xml:space="preserve"> </w:t>
      </w:r>
      <w:proofErr w:type="spellStart"/>
      <w:r w:rsidR="00AF3C69" w:rsidRPr="00AF3C69">
        <w:rPr>
          <w:rFonts w:ascii="Microsoft YaHei" w:eastAsia="Microsoft YaHei" w:hAnsi="Microsoft YaHei" w:cs="Microsoft YaHei"/>
          <w:lang w:eastAsia="zh-CN"/>
        </w:rPr>
        <w:t>base</w:t>
      </w:r>
      <w:proofErr w:type="spellEnd"/>
      <w:r w:rsidR="00AF3C69" w:rsidRPr="00AF3C69">
        <w:rPr>
          <w:rFonts w:ascii="Microsoft YaHei" w:eastAsia="Microsoft YaHei" w:hAnsi="Microsoft YaHei" w:cs="Microsoft YaHei"/>
          <w:lang w:eastAsia="zh-CN"/>
        </w:rPr>
        <w:t xml:space="preserve"> </w:t>
      </w:r>
      <w:r w:rsidR="007A1B28">
        <w:rPr>
          <w:rFonts w:ascii="Microsoft YaHei" w:eastAsia="Microsoft YaHei" w:hAnsi="Microsoft YaHei" w:cs="Microsoft YaHei"/>
          <w:lang w:eastAsia="zh-CN"/>
        </w:rPr>
        <w:t xml:space="preserve">on the GCD and ensure the quality object, we can </w:t>
      </w:r>
      <w:r w:rsidR="00AF3C69">
        <w:rPr>
          <w:rFonts w:ascii="Microsoft YaHei" w:eastAsia="Microsoft YaHei" w:hAnsi="Microsoft YaHei" w:cs="Microsoft YaHei"/>
          <w:lang w:eastAsia="zh-CN"/>
        </w:rPr>
        <w:t>find the b</w:t>
      </w:r>
      <w:r w:rsidR="007C456F">
        <w:rPr>
          <w:rFonts w:ascii="Microsoft YaHei" w:eastAsia="Microsoft YaHei" w:hAnsi="Microsoft YaHei" w:cs="Microsoft YaHei"/>
          <w:lang w:eastAsia="zh-CN"/>
        </w:rPr>
        <w:t>e</w:t>
      </w:r>
      <w:r w:rsidR="00AF3C69">
        <w:rPr>
          <w:rFonts w:ascii="Microsoft YaHei" w:eastAsia="Microsoft YaHei" w:hAnsi="Microsoft YaHei" w:cs="Microsoft YaHei"/>
          <w:lang w:eastAsia="zh-CN"/>
        </w:rPr>
        <w:t xml:space="preserve">st method to </w:t>
      </w:r>
      <w:r w:rsidR="007A1B28">
        <w:rPr>
          <w:rFonts w:ascii="Microsoft YaHei" w:eastAsia="Microsoft YaHei" w:hAnsi="Microsoft YaHei" w:cs="Microsoft YaHei"/>
          <w:lang w:eastAsia="zh-CN"/>
        </w:rPr>
        <w:t>fix the conflict.</w:t>
      </w:r>
    </w:p>
    <w:p w14:paraId="72B1A687" w14:textId="546FAB10" w:rsidR="001E67ED" w:rsidRDefault="001E67ED" w:rsidP="001D1821">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怎么p</w:t>
      </w:r>
      <w:r>
        <w:rPr>
          <w:rFonts w:ascii="Microsoft YaHei" w:eastAsia="Microsoft YaHei" w:hAnsi="Microsoft YaHei" w:cs="Microsoft YaHei"/>
          <w:lang w:eastAsia="zh-CN"/>
        </w:rPr>
        <w:t xml:space="preserve">ush </w:t>
      </w:r>
      <w:r>
        <w:rPr>
          <w:rFonts w:ascii="Microsoft YaHei" w:eastAsia="Microsoft YaHei" w:hAnsi="Microsoft YaHei" w:cs="Microsoft YaHei" w:hint="eastAsia"/>
          <w:lang w:eastAsia="zh-CN"/>
        </w:rPr>
        <w:t>de</w:t>
      </w:r>
      <w:r>
        <w:rPr>
          <w:rFonts w:ascii="Microsoft YaHei" w:eastAsia="Microsoft YaHei" w:hAnsi="Microsoft YaHei" w:cs="Microsoft YaHei"/>
          <w:lang w:eastAsia="zh-CN"/>
        </w:rPr>
        <w:t>veloper/other teams</w:t>
      </w:r>
    </w:p>
    <w:p w14:paraId="5B026C10" w14:textId="49ADF16E" w:rsidR="007A1B28" w:rsidRDefault="007A1B28" w:rsidP="001D1821">
      <w:pPr>
        <w:rPr>
          <w:rFonts w:ascii="Microsoft YaHei" w:eastAsia="Microsoft YaHei" w:hAnsi="Microsoft YaHei" w:cs="Microsoft YaHei"/>
          <w:lang w:eastAsia="zh-CN"/>
        </w:rPr>
      </w:pPr>
      <w:proofErr w:type="gramStart"/>
      <w:r>
        <w:rPr>
          <w:rFonts w:ascii="Microsoft YaHei" w:eastAsia="Microsoft YaHei" w:hAnsi="Microsoft YaHei" w:cs="Microsoft YaHei"/>
          <w:lang w:eastAsia="zh-CN"/>
        </w:rPr>
        <w:t>First</w:t>
      </w:r>
      <w:r w:rsidR="007C456F">
        <w:rPr>
          <w:rFonts w:ascii="Microsoft YaHei" w:eastAsia="Microsoft YaHei" w:hAnsi="Microsoft YaHei" w:cs="Microsoft YaHei"/>
          <w:lang w:eastAsia="zh-CN"/>
        </w:rPr>
        <w:t>ly</w:t>
      </w:r>
      <w:proofErr w:type="gramEnd"/>
      <w:r>
        <w:rPr>
          <w:rFonts w:ascii="Microsoft YaHei" w:eastAsia="Microsoft YaHei" w:hAnsi="Microsoft YaHei" w:cs="Microsoft YaHei"/>
          <w:lang w:eastAsia="zh-CN"/>
        </w:rPr>
        <w:t xml:space="preserve"> I need clearly express my requirement, why I need it, </w:t>
      </w:r>
      <w:r w:rsidR="00412A42">
        <w:rPr>
          <w:rFonts w:ascii="Microsoft YaHei" w:eastAsia="Microsoft YaHei" w:hAnsi="Microsoft YaHei" w:cs="Microsoft YaHei"/>
          <w:lang w:eastAsia="zh-CN"/>
        </w:rPr>
        <w:t>if do it, what i</w:t>
      </w:r>
      <w:r w:rsidR="007C456F">
        <w:rPr>
          <w:rFonts w:ascii="Microsoft YaHei" w:eastAsia="Microsoft YaHei" w:hAnsi="Microsoft YaHei" w:cs="Microsoft YaHei"/>
          <w:lang w:eastAsia="zh-CN"/>
        </w:rPr>
        <w:t>s</w:t>
      </w:r>
      <w:r w:rsidR="00412A42">
        <w:rPr>
          <w:rFonts w:ascii="Microsoft YaHei" w:eastAsia="Microsoft YaHei" w:hAnsi="Microsoft YaHei" w:cs="Microsoft YaHei"/>
          <w:lang w:eastAsia="zh-CN"/>
        </w:rPr>
        <w:t xml:space="preserve"> the benefit. If </w:t>
      </w:r>
      <w:r w:rsidR="007C456F">
        <w:rPr>
          <w:rFonts w:ascii="Microsoft YaHei" w:eastAsia="Microsoft YaHei" w:hAnsi="Microsoft YaHei" w:cs="Microsoft YaHei"/>
          <w:lang w:eastAsia="zh-CN"/>
        </w:rPr>
        <w:t xml:space="preserve">we </w:t>
      </w:r>
      <w:r w:rsidR="00412A42">
        <w:rPr>
          <w:rFonts w:ascii="Microsoft YaHei" w:eastAsia="Microsoft YaHei" w:hAnsi="Microsoft YaHei" w:cs="Microsoft YaHei"/>
          <w:lang w:eastAsia="zh-CN"/>
        </w:rPr>
        <w:t xml:space="preserve">don’t do it, what is the </w:t>
      </w:r>
      <w:r w:rsidR="003109CA">
        <w:rPr>
          <w:rFonts w:ascii="Microsoft YaHei" w:eastAsia="Microsoft YaHei" w:hAnsi="Microsoft YaHei" w:cs="Microsoft YaHei"/>
          <w:lang w:eastAsia="zh-CN"/>
        </w:rPr>
        <w:t>risk</w:t>
      </w:r>
      <w:r w:rsidR="00412A42">
        <w:rPr>
          <w:rFonts w:ascii="Microsoft YaHei" w:eastAsia="Microsoft YaHei" w:hAnsi="Microsoft YaHei" w:cs="Microsoft YaHei"/>
          <w:lang w:eastAsia="zh-CN"/>
        </w:rPr>
        <w:t xml:space="preserve">. </w:t>
      </w:r>
    </w:p>
    <w:p w14:paraId="2D081A60" w14:textId="579C4E5B" w:rsidR="00412A42" w:rsidRDefault="00412A42" w:rsidP="001D1821">
      <w:r>
        <w:rPr>
          <w:rFonts w:ascii="Microsoft YaHei" w:eastAsia="Microsoft YaHei" w:hAnsi="Microsoft YaHei" w:cs="Microsoft YaHei"/>
          <w:lang w:eastAsia="zh-CN"/>
        </w:rPr>
        <w:t xml:space="preserve">And for some </w:t>
      </w:r>
      <w:r>
        <w:t xml:space="preserve">Scenarios, I still need give the data </w:t>
      </w:r>
      <w:r w:rsidR="003802C7">
        <w:t xml:space="preserve">to </w:t>
      </w:r>
      <w:r w:rsidR="007C456F">
        <w:t>proof</w:t>
      </w:r>
      <w:r w:rsidR="003802C7">
        <w:t xml:space="preserve"> my requirement.</w:t>
      </w:r>
    </w:p>
    <w:p w14:paraId="437495FF" w14:textId="33960FB1" w:rsidR="003802C7" w:rsidRDefault="003802C7" w:rsidP="001D1821">
      <w:r>
        <w:t>And if there are</w:t>
      </w:r>
      <w:r w:rsidR="007C456F">
        <w:t xml:space="preserve"> </w:t>
      </w:r>
      <w:r>
        <w:t xml:space="preserve">no feedback, I think I can email him first, if still no feedback, I will slack him directly, if still no feedback, call telephone to him, or go to his </w:t>
      </w:r>
      <w:proofErr w:type="gramStart"/>
      <w:r>
        <w:t>work place</w:t>
      </w:r>
      <w:proofErr w:type="gramEnd"/>
      <w:r>
        <w:t xml:space="preserve"> to talk with him directly,</w:t>
      </w:r>
      <w:r w:rsidR="007C456F">
        <w:t xml:space="preserve"> </w:t>
      </w:r>
      <w:proofErr w:type="spellStart"/>
      <w:r w:rsidR="007C456F">
        <w:t>h</w:t>
      </w:r>
      <w:r>
        <w:t>aha</w:t>
      </w:r>
      <w:proofErr w:type="spellEnd"/>
      <w:r>
        <w:t>.</w:t>
      </w:r>
    </w:p>
    <w:p w14:paraId="6AEE8A1E" w14:textId="30783D06" w:rsidR="001E67ED" w:rsidRDefault="001A4DF9" w:rsidP="001D1821">
      <w:pPr>
        <w:rPr>
          <w:rFonts w:eastAsia="SimSun"/>
          <w:lang w:eastAsia="zh-CN"/>
        </w:rPr>
      </w:pPr>
      <w:r>
        <w:rPr>
          <w:rFonts w:ascii="SimSun" w:eastAsia="SimSun" w:hAnsi="SimSun" w:hint="eastAsia"/>
          <w:lang w:eastAsia="zh-CN"/>
        </w:rPr>
        <w:t>你相对其他</w:t>
      </w:r>
      <w:r>
        <w:rPr>
          <w:rFonts w:eastAsia="SimSun" w:hint="eastAsia"/>
          <w:lang w:eastAsia="zh-CN"/>
        </w:rPr>
        <w:t>的优势</w:t>
      </w:r>
    </w:p>
    <w:p w14:paraId="0FC9CC66" w14:textId="47569C89" w:rsidR="00561DFA" w:rsidRDefault="00561DFA" w:rsidP="001D1821">
      <w:pPr>
        <w:rPr>
          <w:rFonts w:eastAsia="SimSun"/>
          <w:lang w:eastAsia="zh-CN"/>
        </w:rPr>
      </w:pPr>
      <w:r>
        <w:rPr>
          <w:rFonts w:eastAsia="SimSun"/>
          <w:lang w:eastAsia="zh-CN"/>
        </w:rPr>
        <w:t>First I ver</w:t>
      </w:r>
      <w:r w:rsidR="00E433A1">
        <w:rPr>
          <w:rFonts w:eastAsia="SimSun"/>
          <w:lang w:eastAsia="zh-CN"/>
        </w:rPr>
        <w:t>y</w:t>
      </w:r>
      <w:r>
        <w:rPr>
          <w:rFonts w:eastAsia="SimSun"/>
          <w:lang w:eastAsia="zh-CN"/>
        </w:rPr>
        <w:t xml:space="preserve"> family with our team, our team member</w:t>
      </w:r>
      <w:r w:rsidR="00E433A1">
        <w:rPr>
          <w:rFonts w:eastAsia="SimSun"/>
          <w:lang w:eastAsia="zh-CN"/>
        </w:rPr>
        <w:t>s</w:t>
      </w:r>
      <w:r>
        <w:rPr>
          <w:rFonts w:eastAsia="SimSun"/>
          <w:lang w:eastAsia="zh-CN"/>
        </w:rPr>
        <w:t xml:space="preserve">, our </w:t>
      </w:r>
      <w:proofErr w:type="gramStart"/>
      <w:r>
        <w:rPr>
          <w:rFonts w:eastAsia="SimSun"/>
          <w:lang w:eastAsia="zh-CN"/>
        </w:rPr>
        <w:t>product,  and</w:t>
      </w:r>
      <w:proofErr w:type="gramEnd"/>
      <w:r>
        <w:rPr>
          <w:rFonts w:eastAsia="SimSun"/>
          <w:lang w:eastAsia="zh-CN"/>
        </w:rPr>
        <w:t xml:space="preserve"> the developer team, so we can start very smooth</w:t>
      </w:r>
      <w:r w:rsidR="00E433A1">
        <w:rPr>
          <w:rFonts w:eastAsia="SimSun"/>
          <w:lang w:eastAsia="zh-CN"/>
        </w:rPr>
        <w:t>ly</w:t>
      </w:r>
      <w:r w:rsidR="00786D9F">
        <w:rPr>
          <w:rFonts w:eastAsia="SimSun"/>
          <w:lang w:eastAsia="zh-CN"/>
        </w:rPr>
        <w:t xml:space="preserve">, and work with all team member and others team </w:t>
      </w:r>
      <w:r w:rsidR="00E433A1">
        <w:rPr>
          <w:rFonts w:eastAsia="SimSun"/>
          <w:lang w:eastAsia="zh-CN"/>
        </w:rPr>
        <w:t xml:space="preserve">very </w:t>
      </w:r>
      <w:r w:rsidR="00786D9F">
        <w:rPr>
          <w:rFonts w:eastAsia="SimSun"/>
          <w:lang w:eastAsia="zh-CN"/>
        </w:rPr>
        <w:t>well</w:t>
      </w:r>
      <w:r>
        <w:rPr>
          <w:rFonts w:eastAsia="SimSun"/>
          <w:lang w:eastAsia="zh-CN"/>
        </w:rPr>
        <w:t>.</w:t>
      </w:r>
    </w:p>
    <w:p w14:paraId="327D4DCD" w14:textId="26CF5341" w:rsidR="004141A7" w:rsidRPr="00E433A1" w:rsidRDefault="00561DFA" w:rsidP="004141A7">
      <w:pPr>
        <w:rPr>
          <w:rFonts w:eastAsia="SimSun"/>
          <w:lang w:eastAsia="zh-CN"/>
        </w:rPr>
      </w:pPr>
      <w:r>
        <w:rPr>
          <w:rFonts w:eastAsia="SimSun"/>
          <w:lang w:eastAsia="zh-CN"/>
        </w:rPr>
        <w:t xml:space="preserve">Second, I also </w:t>
      </w:r>
      <w:r w:rsidR="004141A7">
        <w:rPr>
          <w:rFonts w:eastAsia="SimSun"/>
          <w:lang w:eastAsia="zh-CN"/>
        </w:rPr>
        <w:t xml:space="preserve">have some thinking about improve </w:t>
      </w:r>
      <w:proofErr w:type="gramStart"/>
      <w:r w:rsidR="004141A7">
        <w:rPr>
          <w:rFonts w:eastAsia="SimSun"/>
          <w:lang w:eastAsia="zh-CN"/>
        </w:rPr>
        <w:t>t</w:t>
      </w:r>
      <w:r w:rsidR="004141A7" w:rsidRPr="00E433A1">
        <w:rPr>
          <w:rFonts w:eastAsia="SimSun"/>
          <w:lang w:eastAsia="zh-CN"/>
        </w:rPr>
        <w:t>eam</w:t>
      </w:r>
      <w:r w:rsidR="00E433A1">
        <w:rPr>
          <w:rFonts w:eastAsia="SimSun"/>
          <w:lang w:eastAsia="zh-CN"/>
        </w:rPr>
        <w:t>s</w:t>
      </w:r>
      <w:proofErr w:type="gramEnd"/>
      <w:r w:rsidR="004141A7" w:rsidRPr="00E433A1">
        <w:rPr>
          <w:rFonts w:eastAsia="SimSun"/>
          <w:lang w:eastAsia="zh-CN"/>
        </w:rPr>
        <w:t xml:space="preserve"> </w:t>
      </w:r>
      <w:r w:rsidR="00E433A1" w:rsidRPr="0054789A">
        <w:rPr>
          <w:rFonts w:eastAsia="SimSun"/>
          <w:lang w:eastAsia="zh-CN"/>
        </w:rPr>
        <w:t>efficiency</w:t>
      </w:r>
      <w:r w:rsidR="00E433A1" w:rsidRPr="00E433A1">
        <w:rPr>
          <w:rFonts w:eastAsia="SimSun"/>
          <w:lang w:eastAsia="zh-CN"/>
        </w:rPr>
        <w:t xml:space="preserve"> </w:t>
      </w:r>
      <w:r w:rsidR="004141A7" w:rsidRPr="00E433A1">
        <w:rPr>
          <w:rFonts w:eastAsia="SimSun"/>
          <w:lang w:eastAsia="zh-CN"/>
        </w:rPr>
        <w:t>and cuDNN quality,</w:t>
      </w:r>
      <w:r w:rsidR="00E433A1">
        <w:rPr>
          <w:rFonts w:eastAsia="SimSun"/>
          <w:lang w:eastAsia="zh-CN"/>
        </w:rPr>
        <w:t xml:space="preserve"> </w:t>
      </w:r>
      <w:r w:rsidR="00786D9F" w:rsidRPr="00E433A1">
        <w:rPr>
          <w:rFonts w:eastAsia="SimSun"/>
          <w:lang w:eastAsia="zh-CN"/>
        </w:rPr>
        <w:t>and know currently status,</w:t>
      </w:r>
      <w:r w:rsidR="004141A7" w:rsidRPr="00E433A1">
        <w:rPr>
          <w:rFonts w:eastAsia="SimSun"/>
          <w:lang w:eastAsia="zh-CN"/>
        </w:rPr>
        <w:t xml:space="preserve"> I will </w:t>
      </w:r>
      <w:r w:rsidR="002A7B12">
        <w:rPr>
          <w:rFonts w:eastAsia="SimSun"/>
          <w:lang w:eastAsia="zh-CN"/>
        </w:rPr>
        <w:t>do some change for our team</w:t>
      </w:r>
      <w:r w:rsidR="004141A7" w:rsidRPr="00E433A1">
        <w:rPr>
          <w:rFonts w:eastAsia="SimSun"/>
          <w:lang w:eastAsia="zh-CN"/>
        </w:rPr>
        <w:t xml:space="preserve">, </w:t>
      </w:r>
      <w:r w:rsidR="003109CA">
        <w:rPr>
          <w:rFonts w:eastAsia="SimSun"/>
          <w:lang w:eastAsia="zh-CN"/>
        </w:rPr>
        <w:t>I will</w:t>
      </w:r>
      <w:r w:rsidR="004141A7" w:rsidRPr="00E433A1">
        <w:rPr>
          <w:rFonts w:eastAsia="SimSun"/>
          <w:lang w:eastAsia="zh-CN"/>
        </w:rPr>
        <w:t xml:space="preserve"> split it in </w:t>
      </w:r>
      <w:r w:rsidR="00786D9F" w:rsidRPr="00E433A1">
        <w:rPr>
          <w:rFonts w:eastAsia="SimSun"/>
          <w:lang w:eastAsia="zh-CN"/>
        </w:rPr>
        <w:t>several steps, and each day have little improve, but from long time</w:t>
      </w:r>
      <w:r w:rsidR="00E433A1">
        <w:rPr>
          <w:rFonts w:eastAsia="SimSun"/>
          <w:lang w:eastAsia="zh-CN"/>
        </w:rPr>
        <w:t xml:space="preserve"> </w:t>
      </w:r>
      <w:r w:rsidR="003109CA">
        <w:rPr>
          <w:rFonts w:eastAsia="SimSun"/>
          <w:lang w:eastAsia="zh-CN"/>
        </w:rPr>
        <w:t>see</w:t>
      </w:r>
      <w:r w:rsidR="00786D9F" w:rsidRPr="00E433A1">
        <w:rPr>
          <w:rFonts w:eastAsia="SimSun"/>
          <w:lang w:eastAsia="zh-CN"/>
        </w:rPr>
        <w:t xml:space="preserve">, we can get the big </w:t>
      </w:r>
      <w:r w:rsidR="00E433A1">
        <w:rPr>
          <w:rFonts w:eastAsia="SimSun"/>
          <w:lang w:eastAsia="zh-CN"/>
        </w:rPr>
        <w:t>updated</w:t>
      </w:r>
      <w:r w:rsidR="009C70A1">
        <w:rPr>
          <w:rFonts w:eastAsia="SimSun"/>
          <w:lang w:eastAsia="zh-CN"/>
        </w:rPr>
        <w:t xml:space="preserve"> too</w:t>
      </w:r>
      <w:r w:rsidR="00786D9F" w:rsidRPr="00E433A1">
        <w:rPr>
          <w:rFonts w:eastAsia="SimSun"/>
          <w:lang w:eastAsia="zh-CN"/>
        </w:rPr>
        <w:t>, and I think it will reduce the reacting force and make it run smooth</w:t>
      </w:r>
      <w:r w:rsidR="00E433A1">
        <w:rPr>
          <w:rFonts w:eastAsia="SimSun"/>
          <w:lang w:eastAsia="zh-CN"/>
        </w:rPr>
        <w:t>ly</w:t>
      </w:r>
      <w:r w:rsidR="00786D9F" w:rsidRPr="00E433A1">
        <w:rPr>
          <w:rFonts w:eastAsia="SimSun"/>
          <w:lang w:eastAsia="zh-CN"/>
        </w:rPr>
        <w:t>.</w:t>
      </w:r>
    </w:p>
    <w:p w14:paraId="15111EE5" w14:textId="77777777" w:rsidR="00E433A1" w:rsidRDefault="004D29F0" w:rsidP="001D1821">
      <w:pPr>
        <w:rPr>
          <w:rFonts w:eastAsia="SimSun"/>
          <w:lang w:eastAsia="zh-CN"/>
        </w:rPr>
      </w:pPr>
      <w:r>
        <w:rPr>
          <w:rFonts w:eastAsia="SimSun"/>
          <w:lang w:eastAsia="zh-CN"/>
        </w:rPr>
        <w:t xml:space="preserve">And I can learn from the </w:t>
      </w:r>
      <w:proofErr w:type="gramStart"/>
      <w:r>
        <w:rPr>
          <w:rFonts w:eastAsia="SimSun"/>
          <w:lang w:eastAsia="zh-CN"/>
        </w:rPr>
        <w:t>others</w:t>
      </w:r>
      <w:proofErr w:type="gramEnd"/>
      <w:r>
        <w:rPr>
          <w:rFonts w:eastAsia="SimSun"/>
          <w:lang w:eastAsia="zh-CN"/>
        </w:rPr>
        <w:t xml:space="preserve"> manager</w:t>
      </w:r>
      <w:r w:rsidR="00E433A1">
        <w:rPr>
          <w:rFonts w:eastAsia="SimSun"/>
          <w:lang w:eastAsia="zh-CN"/>
        </w:rPr>
        <w:t>s</w:t>
      </w:r>
      <w:r>
        <w:rPr>
          <w:rFonts w:eastAsia="SimSun"/>
          <w:lang w:eastAsia="zh-CN"/>
        </w:rPr>
        <w:t xml:space="preserve">, give suggestion from </w:t>
      </w:r>
      <w:proofErr w:type="spellStart"/>
      <w:r>
        <w:rPr>
          <w:rFonts w:eastAsia="SimSun"/>
          <w:lang w:eastAsia="zh-CN"/>
        </w:rPr>
        <w:t>kevin</w:t>
      </w:r>
      <w:proofErr w:type="spellEnd"/>
      <w:r>
        <w:rPr>
          <w:rFonts w:eastAsia="SimSun"/>
          <w:lang w:eastAsia="zh-CN"/>
        </w:rPr>
        <w:t xml:space="preserve">, demy, </w:t>
      </w:r>
      <w:proofErr w:type="spellStart"/>
      <w:r>
        <w:rPr>
          <w:rFonts w:eastAsia="SimSun"/>
          <w:lang w:eastAsia="zh-CN"/>
        </w:rPr>
        <w:t>williamg</w:t>
      </w:r>
      <w:proofErr w:type="spellEnd"/>
      <w:r>
        <w:rPr>
          <w:rFonts w:eastAsia="SimSun"/>
          <w:lang w:eastAsia="zh-CN"/>
        </w:rPr>
        <w:t xml:space="preserve">, </w:t>
      </w:r>
      <w:proofErr w:type="spellStart"/>
      <w:r>
        <w:rPr>
          <w:rFonts w:eastAsia="SimSun"/>
          <w:lang w:eastAsia="zh-CN"/>
        </w:rPr>
        <w:t>shalia</w:t>
      </w:r>
      <w:proofErr w:type="spellEnd"/>
      <w:r>
        <w:rPr>
          <w:rFonts w:eastAsia="SimSun"/>
          <w:lang w:eastAsia="zh-CN"/>
        </w:rPr>
        <w:t xml:space="preserve">. </w:t>
      </w:r>
    </w:p>
    <w:p w14:paraId="5B6A6D8A" w14:textId="1A9DF4E3" w:rsidR="004141A7" w:rsidRDefault="004141A7" w:rsidP="001D1821">
      <w:pPr>
        <w:rPr>
          <w:rFonts w:eastAsia="SimSun"/>
          <w:lang w:eastAsia="zh-CN"/>
        </w:rPr>
      </w:pPr>
      <w:r>
        <w:rPr>
          <w:rFonts w:eastAsia="SimSun"/>
          <w:lang w:eastAsia="zh-CN"/>
        </w:rPr>
        <w:t xml:space="preserve">The last, I believe I can be one good manager, </w:t>
      </w:r>
      <w:proofErr w:type="spellStart"/>
      <w:r>
        <w:rPr>
          <w:rFonts w:eastAsia="SimSun"/>
          <w:lang w:eastAsia="zh-CN"/>
        </w:rPr>
        <w:t>haha</w:t>
      </w:r>
      <w:proofErr w:type="spellEnd"/>
    </w:p>
    <w:p w14:paraId="38C866A8" w14:textId="60A1A42D" w:rsidR="002A4D2A" w:rsidRDefault="002A4D2A" w:rsidP="001D1821">
      <w:pPr>
        <w:rPr>
          <w:rFonts w:eastAsia="SimSun"/>
          <w:lang w:eastAsia="zh-CN"/>
        </w:rPr>
      </w:pPr>
      <w:r>
        <w:rPr>
          <w:rFonts w:eastAsia="SimSun" w:hint="eastAsia"/>
          <w:lang w:eastAsia="zh-CN"/>
        </w:rPr>
        <w:t>你会做出些什么改变</w:t>
      </w:r>
    </w:p>
    <w:p w14:paraId="3424357B" w14:textId="5DE61187" w:rsidR="002A4D2A" w:rsidRPr="002A4D2A" w:rsidRDefault="002A4D2A" w:rsidP="001D1821">
      <w:pPr>
        <w:rPr>
          <w:rFonts w:eastAsia="SimSun"/>
          <w:lang w:eastAsia="zh-CN"/>
        </w:rPr>
      </w:pPr>
      <w:r>
        <w:rPr>
          <w:rFonts w:eastAsia="SimSun" w:hint="eastAsia"/>
          <w:lang w:eastAsia="zh-CN"/>
        </w:rPr>
        <w:t>I</w:t>
      </w:r>
      <w:r>
        <w:rPr>
          <w:rFonts w:eastAsia="SimSun"/>
          <w:lang w:eastAsia="zh-CN"/>
        </w:rPr>
        <w:t xml:space="preserve">n the previous, I like to do the tasks lone, not like to assign to the other team members, </w:t>
      </w:r>
      <w:proofErr w:type="gramStart"/>
      <w:r>
        <w:rPr>
          <w:rFonts w:eastAsia="SimSun"/>
          <w:lang w:eastAsia="zh-CN"/>
        </w:rPr>
        <w:t>if  I</w:t>
      </w:r>
      <w:proofErr w:type="gramEnd"/>
      <w:r>
        <w:rPr>
          <w:rFonts w:eastAsia="SimSun"/>
          <w:lang w:eastAsia="zh-CN"/>
        </w:rPr>
        <w:t xml:space="preserve"> am one manager, I need change, and assign tasks to team members and make all team resource to achieve the objective, push related engineer and collect the status. </w:t>
      </w:r>
    </w:p>
    <w:p w14:paraId="56146812" w14:textId="67E9702D" w:rsidR="00B65548" w:rsidRDefault="00B65548" w:rsidP="001D1821">
      <w:pPr>
        <w:rPr>
          <w:rFonts w:eastAsia="SimSun"/>
          <w:lang w:eastAsia="zh-CN"/>
        </w:rPr>
      </w:pPr>
    </w:p>
    <w:p w14:paraId="01814EEF" w14:textId="1950B565" w:rsidR="00B65548" w:rsidRDefault="00B65548" w:rsidP="001D1821">
      <w:pPr>
        <w:rPr>
          <w:rFonts w:eastAsia="SimSun"/>
          <w:lang w:eastAsia="zh-CN"/>
        </w:rPr>
      </w:pPr>
      <w:r>
        <w:rPr>
          <w:rFonts w:eastAsia="SimSun" w:hint="eastAsia"/>
          <w:lang w:eastAsia="zh-CN"/>
        </w:rPr>
        <w:lastRenderedPageBreak/>
        <w:t>为什么之前没有做。</w:t>
      </w:r>
    </w:p>
    <w:p w14:paraId="484BAB8C" w14:textId="463110CC" w:rsidR="00B65548" w:rsidRDefault="00B65548" w:rsidP="001D1821">
      <w:pPr>
        <w:rPr>
          <w:rFonts w:eastAsia="SimSun"/>
          <w:lang w:eastAsia="zh-CN"/>
        </w:rPr>
      </w:pPr>
      <w:r>
        <w:rPr>
          <w:rFonts w:eastAsia="SimSun"/>
          <w:lang w:eastAsia="zh-CN"/>
        </w:rPr>
        <w:t xml:space="preserve">Because </w:t>
      </w:r>
      <w:r>
        <w:rPr>
          <w:rFonts w:eastAsia="SimSun" w:hint="eastAsia"/>
          <w:lang w:eastAsia="zh-CN"/>
        </w:rPr>
        <w:t>I</w:t>
      </w:r>
      <w:r>
        <w:rPr>
          <w:rFonts w:eastAsia="SimSun"/>
          <w:lang w:eastAsia="zh-CN"/>
        </w:rPr>
        <w:t>’m one test developer engineer</w:t>
      </w:r>
      <w:r w:rsidR="009C70A1">
        <w:rPr>
          <w:rFonts w:eastAsia="SimSun"/>
          <w:lang w:eastAsia="zh-CN"/>
        </w:rPr>
        <w:t xml:space="preserve"> before</w:t>
      </w:r>
      <w:r>
        <w:rPr>
          <w:rFonts w:eastAsia="SimSun"/>
          <w:lang w:eastAsia="zh-CN"/>
        </w:rPr>
        <w:t>, I should do as one good engineer, most of time</w:t>
      </w:r>
      <w:r w:rsidR="009C70A1">
        <w:rPr>
          <w:rFonts w:eastAsia="SimSun"/>
          <w:lang w:eastAsia="zh-CN"/>
        </w:rPr>
        <w:t xml:space="preserve"> I need</w:t>
      </w:r>
      <w:r>
        <w:rPr>
          <w:rFonts w:eastAsia="SimSun"/>
          <w:lang w:eastAsia="zh-CN"/>
        </w:rPr>
        <w:t xml:space="preserve"> focus on the detail tasks, </w:t>
      </w:r>
      <w:r w:rsidR="00AE0C5F">
        <w:rPr>
          <w:rFonts w:eastAsia="SimSun"/>
          <w:lang w:eastAsia="zh-CN"/>
        </w:rPr>
        <w:t xml:space="preserve">the nightly/weekly test, the bugs, the </w:t>
      </w:r>
      <w:proofErr w:type="gramStart"/>
      <w:r w:rsidR="00AE0C5F">
        <w:rPr>
          <w:rFonts w:eastAsia="SimSun"/>
          <w:lang w:eastAsia="zh-CN"/>
        </w:rPr>
        <w:t xml:space="preserve">release,  </w:t>
      </w:r>
      <w:proofErr w:type="spellStart"/>
      <w:r w:rsidR="00AE0C5F">
        <w:rPr>
          <w:rFonts w:eastAsia="SimSun"/>
          <w:lang w:eastAsia="zh-CN"/>
        </w:rPr>
        <w:t>etc</w:t>
      </w:r>
      <w:proofErr w:type="spellEnd"/>
      <w:proofErr w:type="gramEnd"/>
      <w:r w:rsidR="00AE0C5F">
        <w:rPr>
          <w:rFonts w:eastAsia="SimSun"/>
          <w:lang w:eastAsia="zh-CN"/>
        </w:rPr>
        <w:t xml:space="preserve">, in last year, I opened more than fifty percent </w:t>
      </w:r>
      <w:r>
        <w:rPr>
          <w:rFonts w:eastAsia="SimSun"/>
          <w:lang w:eastAsia="zh-CN"/>
        </w:rPr>
        <w:t xml:space="preserve"> </w:t>
      </w:r>
      <w:r w:rsidR="00AE0C5F">
        <w:rPr>
          <w:rFonts w:eastAsia="SimSun"/>
          <w:lang w:eastAsia="zh-CN"/>
        </w:rPr>
        <w:t>bugs for our team,  and ramp up new team members,  and developer automation scripts.</w:t>
      </w:r>
    </w:p>
    <w:p w14:paraId="635E3ABF" w14:textId="3100AD05" w:rsidR="00817A71" w:rsidRDefault="00817A71" w:rsidP="001D1821">
      <w:pPr>
        <w:rPr>
          <w:rFonts w:eastAsia="SimSun"/>
          <w:lang w:eastAsia="zh-CN"/>
        </w:rPr>
      </w:pPr>
    </w:p>
    <w:p w14:paraId="01FA676C" w14:textId="0C21C8CE" w:rsidR="00817A71" w:rsidRDefault="00817A71" w:rsidP="001D1821">
      <w:pPr>
        <w:rPr>
          <w:rFonts w:eastAsia="SimSun"/>
          <w:lang w:eastAsia="zh-CN"/>
        </w:rPr>
      </w:pPr>
    </w:p>
    <w:sectPr w:rsidR="00817A7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327DA" w14:textId="77777777" w:rsidR="00B068D1" w:rsidRDefault="00B068D1" w:rsidP="00614848">
      <w:pPr>
        <w:spacing w:after="0" w:line="240" w:lineRule="auto"/>
      </w:pPr>
      <w:r>
        <w:separator/>
      </w:r>
    </w:p>
  </w:endnote>
  <w:endnote w:type="continuationSeparator" w:id="0">
    <w:p w14:paraId="7B0F0147" w14:textId="77777777" w:rsidR="00B068D1" w:rsidRDefault="00B068D1" w:rsidP="0061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1FFAF" w14:textId="77777777" w:rsidR="00B068D1" w:rsidRDefault="00B068D1" w:rsidP="00614848">
      <w:pPr>
        <w:spacing w:after="0" w:line="240" w:lineRule="auto"/>
      </w:pPr>
      <w:r>
        <w:separator/>
      </w:r>
    </w:p>
  </w:footnote>
  <w:footnote w:type="continuationSeparator" w:id="0">
    <w:p w14:paraId="03D46035" w14:textId="77777777" w:rsidR="00B068D1" w:rsidRDefault="00B068D1" w:rsidP="00614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75723"/>
    <w:multiLevelType w:val="hybridMultilevel"/>
    <w:tmpl w:val="35A2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E004F50"/>
    <w:multiLevelType w:val="hybridMultilevel"/>
    <w:tmpl w:val="331AE270"/>
    <w:lvl w:ilvl="0" w:tplc="21AAE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F3E2D"/>
    <w:multiLevelType w:val="hybridMultilevel"/>
    <w:tmpl w:val="6CE8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0E2057"/>
    <w:multiLevelType w:val="hybridMultilevel"/>
    <w:tmpl w:val="B114C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72F462A"/>
    <w:multiLevelType w:val="hybridMultilevel"/>
    <w:tmpl w:val="632AC2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720" w:hanging="360"/>
      </w:pPr>
      <w:rPr>
        <w:rFonts w:ascii="Courier New" w:hAnsi="Courier New" w:cs="Courier New"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color w:val="000000"/>
      </w:rPr>
    </w:lvl>
    <w:lvl w:ilvl="6" w:tplc="04090001">
      <w:start w:val="1"/>
      <w:numFmt w:val="bullet"/>
      <w:lvlText w:val=""/>
      <w:lvlJc w:val="left"/>
      <w:pPr>
        <w:ind w:left="333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70216360">
    <w:abstractNumId w:val="8"/>
  </w:num>
  <w:num w:numId="2" w16cid:durableId="1150176726">
    <w:abstractNumId w:val="6"/>
  </w:num>
  <w:num w:numId="3" w16cid:durableId="1221206234">
    <w:abstractNumId w:val="5"/>
  </w:num>
  <w:num w:numId="4" w16cid:durableId="1199851391">
    <w:abstractNumId w:val="4"/>
  </w:num>
  <w:num w:numId="5" w16cid:durableId="91508715">
    <w:abstractNumId w:val="7"/>
  </w:num>
  <w:num w:numId="6" w16cid:durableId="657878649">
    <w:abstractNumId w:val="3"/>
  </w:num>
  <w:num w:numId="7" w16cid:durableId="1646159251">
    <w:abstractNumId w:val="2"/>
  </w:num>
  <w:num w:numId="8" w16cid:durableId="1802502394">
    <w:abstractNumId w:val="1"/>
  </w:num>
  <w:num w:numId="9" w16cid:durableId="670375226">
    <w:abstractNumId w:val="0"/>
  </w:num>
  <w:num w:numId="10" w16cid:durableId="1256939089">
    <w:abstractNumId w:val="13"/>
  </w:num>
  <w:num w:numId="11" w16cid:durableId="1636175121">
    <w:abstractNumId w:val="11"/>
  </w:num>
  <w:num w:numId="12" w16cid:durableId="946931697">
    <w:abstractNumId w:val="9"/>
  </w:num>
  <w:num w:numId="13" w16cid:durableId="1333020709">
    <w:abstractNumId w:val="12"/>
  </w:num>
  <w:num w:numId="14" w16cid:durableId="1468431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11CF"/>
    <w:rsid w:val="00064E40"/>
    <w:rsid w:val="000851BA"/>
    <w:rsid w:val="000A264D"/>
    <w:rsid w:val="000B3760"/>
    <w:rsid w:val="000F4730"/>
    <w:rsid w:val="000F7BB8"/>
    <w:rsid w:val="0011206E"/>
    <w:rsid w:val="001277E7"/>
    <w:rsid w:val="001410DA"/>
    <w:rsid w:val="0015074B"/>
    <w:rsid w:val="00173299"/>
    <w:rsid w:val="001935F0"/>
    <w:rsid w:val="001A4DF9"/>
    <w:rsid w:val="001D1821"/>
    <w:rsid w:val="001E67ED"/>
    <w:rsid w:val="001F51CE"/>
    <w:rsid w:val="00225CC2"/>
    <w:rsid w:val="00241426"/>
    <w:rsid w:val="00284D21"/>
    <w:rsid w:val="0029639D"/>
    <w:rsid w:val="002A4D2A"/>
    <w:rsid w:val="002A7B12"/>
    <w:rsid w:val="002C2FB1"/>
    <w:rsid w:val="003109CA"/>
    <w:rsid w:val="00317F23"/>
    <w:rsid w:val="00326F90"/>
    <w:rsid w:val="00335246"/>
    <w:rsid w:val="00336FD8"/>
    <w:rsid w:val="0033772B"/>
    <w:rsid w:val="00354458"/>
    <w:rsid w:val="003802C7"/>
    <w:rsid w:val="003D6FE5"/>
    <w:rsid w:val="003F5D71"/>
    <w:rsid w:val="00412A42"/>
    <w:rsid w:val="004141A7"/>
    <w:rsid w:val="00495FDF"/>
    <w:rsid w:val="004D29F0"/>
    <w:rsid w:val="004D3AD9"/>
    <w:rsid w:val="004E4EF1"/>
    <w:rsid w:val="00505B1C"/>
    <w:rsid w:val="0051047D"/>
    <w:rsid w:val="00530082"/>
    <w:rsid w:val="00536F87"/>
    <w:rsid w:val="00544DE1"/>
    <w:rsid w:val="0054789A"/>
    <w:rsid w:val="00561DFA"/>
    <w:rsid w:val="005B0CA5"/>
    <w:rsid w:val="005B68F3"/>
    <w:rsid w:val="005C6E11"/>
    <w:rsid w:val="00614848"/>
    <w:rsid w:val="006F3ABD"/>
    <w:rsid w:val="00743A2F"/>
    <w:rsid w:val="007474DD"/>
    <w:rsid w:val="00752465"/>
    <w:rsid w:val="00780271"/>
    <w:rsid w:val="00780EA8"/>
    <w:rsid w:val="00786D9F"/>
    <w:rsid w:val="00787C56"/>
    <w:rsid w:val="007A1B28"/>
    <w:rsid w:val="007C456F"/>
    <w:rsid w:val="007D7FD9"/>
    <w:rsid w:val="007E3E08"/>
    <w:rsid w:val="008017BA"/>
    <w:rsid w:val="00817A71"/>
    <w:rsid w:val="00856CE6"/>
    <w:rsid w:val="00864B1A"/>
    <w:rsid w:val="008817DB"/>
    <w:rsid w:val="0088325E"/>
    <w:rsid w:val="008D7AE9"/>
    <w:rsid w:val="009358BF"/>
    <w:rsid w:val="009449EA"/>
    <w:rsid w:val="00997D2C"/>
    <w:rsid w:val="009C30A7"/>
    <w:rsid w:val="009C70A1"/>
    <w:rsid w:val="00A26853"/>
    <w:rsid w:val="00AA1D8D"/>
    <w:rsid w:val="00AB1515"/>
    <w:rsid w:val="00AB7D5A"/>
    <w:rsid w:val="00AD3288"/>
    <w:rsid w:val="00AE0C5F"/>
    <w:rsid w:val="00AF3C69"/>
    <w:rsid w:val="00B068D1"/>
    <w:rsid w:val="00B35390"/>
    <w:rsid w:val="00B47730"/>
    <w:rsid w:val="00B65548"/>
    <w:rsid w:val="00B81D54"/>
    <w:rsid w:val="00BF741F"/>
    <w:rsid w:val="00C24B6D"/>
    <w:rsid w:val="00C402F4"/>
    <w:rsid w:val="00CA01EC"/>
    <w:rsid w:val="00CA64D0"/>
    <w:rsid w:val="00CB0664"/>
    <w:rsid w:val="00CF011A"/>
    <w:rsid w:val="00D03C6F"/>
    <w:rsid w:val="00D42A06"/>
    <w:rsid w:val="00DD1B9B"/>
    <w:rsid w:val="00DD3D42"/>
    <w:rsid w:val="00DD71F3"/>
    <w:rsid w:val="00DE0A7D"/>
    <w:rsid w:val="00DF42C1"/>
    <w:rsid w:val="00E433A1"/>
    <w:rsid w:val="00EA2A6A"/>
    <w:rsid w:val="00EC4992"/>
    <w:rsid w:val="00F15447"/>
    <w:rsid w:val="00F339CA"/>
    <w:rsid w:val="00F646C7"/>
    <w:rsid w:val="00F810A1"/>
    <w:rsid w:val="00FA66BE"/>
    <w:rsid w:val="00FB53B4"/>
    <w:rsid w:val="00FC538B"/>
    <w:rsid w:val="00FC693F"/>
    <w:rsid w:val="00FC6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4BE300"/>
  <w14:defaultImageDpi w14:val="300"/>
  <w15:docId w15:val="{A93E2DD1-D9DB-4E5D-9317-41575B28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aliases w:val="Bullet List,FooterText,Paragraphe de liste1,List Paragraph1,numbered,Bulletr List Paragraph,列出段落,列出段落1,List Paragraph2,List Paragraph21,Párrafo de lista1,Parágrafo da Lista1,リスト段落1,Listeafsnit1,Bullet list,List Paragraph11,Foot,????,????1"/>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193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935F0"/>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4E4EF1"/>
    <w:rPr>
      <w:color w:val="0563C1"/>
      <w:u w:val="single"/>
    </w:rPr>
  </w:style>
  <w:style w:type="paragraph" w:customStyle="1" w:styleId="wordsection1">
    <w:name w:val="wordsection1"/>
    <w:basedOn w:val="Normal"/>
    <w:uiPriority w:val="99"/>
    <w:rsid w:val="004E4EF1"/>
    <w:pPr>
      <w:spacing w:before="100" w:beforeAutospacing="1" w:after="100" w:afterAutospacing="1" w:line="240" w:lineRule="auto"/>
    </w:pPr>
    <w:rPr>
      <w:rFonts w:ascii="Calibri" w:hAnsi="Calibri" w:cs="Calibri"/>
      <w:lang w:eastAsia="ja-JP"/>
    </w:rPr>
  </w:style>
  <w:style w:type="character" w:styleId="FollowedHyperlink">
    <w:name w:val="FollowedHyperlink"/>
    <w:basedOn w:val="DefaultParagraphFont"/>
    <w:uiPriority w:val="99"/>
    <w:semiHidden/>
    <w:unhideWhenUsed/>
    <w:rsid w:val="00354458"/>
    <w:rPr>
      <w:color w:val="800080" w:themeColor="followedHyperlink"/>
      <w:u w:val="single"/>
    </w:rPr>
  </w:style>
  <w:style w:type="character" w:customStyle="1" w:styleId="ListParagraphChar">
    <w:name w:val="List Paragraph Char"/>
    <w:aliases w:val="Bullet List Char,FooterText Char,Paragraphe de liste1 Char,List Paragraph1 Char,numbered Char,Bulletr List Paragraph Char,列出段落 Char,列出段落1 Char,List Paragraph2 Char,List Paragraph21 Char,Párrafo de lista1 Char,Parágrafo da Lista1 Char"/>
    <w:basedOn w:val="DefaultParagraphFont"/>
    <w:link w:val="ListParagraph"/>
    <w:uiPriority w:val="34"/>
    <w:locked/>
    <w:rsid w:val="00354458"/>
  </w:style>
  <w:style w:type="paragraph" w:customStyle="1" w:styleId="xmsonormal">
    <w:name w:val="xmsonormal"/>
    <w:basedOn w:val="Normal"/>
    <w:uiPriority w:val="99"/>
    <w:rsid w:val="001D1821"/>
    <w:pPr>
      <w:spacing w:after="0" w:line="240" w:lineRule="auto"/>
    </w:pPr>
    <w:rPr>
      <w:rFonts w:ascii="PMingLiU" w:eastAsia="PMingLiU" w:hAnsi="PMingLiU" w:cs="Calibri"/>
      <w:sz w:val="24"/>
      <w:szCs w:val="24"/>
      <w:lang w:eastAsia="zh-TW"/>
    </w:rPr>
  </w:style>
  <w:style w:type="character" w:styleId="UnresolvedMention">
    <w:name w:val="Unresolved Mention"/>
    <w:basedOn w:val="DefaultParagraphFont"/>
    <w:uiPriority w:val="99"/>
    <w:semiHidden/>
    <w:unhideWhenUsed/>
    <w:rsid w:val="00BF741F"/>
    <w:rPr>
      <w:color w:val="605E5C"/>
      <w:shd w:val="clear" w:color="auto" w:fill="E1DFDD"/>
    </w:rPr>
  </w:style>
  <w:style w:type="paragraph" w:customStyle="1" w:styleId="xmsonormal0">
    <w:name w:val="x_msonormal"/>
    <w:basedOn w:val="Normal"/>
    <w:rsid w:val="004D3AD9"/>
    <w:pPr>
      <w:spacing w:after="0" w:line="240" w:lineRule="auto"/>
      <w:jc w:val="both"/>
    </w:pPr>
    <w:rPr>
      <w:rFonts w:ascii="DengXian" w:eastAsia="DengXian" w:hAnsi="DengXian" w:cs="PMingLiU"/>
      <w:sz w:val="21"/>
      <w:szCs w:val="21"/>
      <w:lang w:eastAsia="zh-CN"/>
    </w:rPr>
  </w:style>
  <w:style w:type="paragraph" w:customStyle="1" w:styleId="xwordsection1">
    <w:name w:val="x_wordsection1"/>
    <w:basedOn w:val="Normal"/>
    <w:rsid w:val="00856CE6"/>
    <w:pPr>
      <w:spacing w:before="100" w:beforeAutospacing="1" w:after="100" w:afterAutospacing="1" w:line="240" w:lineRule="auto"/>
    </w:pPr>
    <w:rPr>
      <w:rFonts w:ascii="Calibri" w:eastAsia="PMingLiU"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977">
      <w:bodyDiv w:val="1"/>
      <w:marLeft w:val="0"/>
      <w:marRight w:val="0"/>
      <w:marTop w:val="0"/>
      <w:marBottom w:val="0"/>
      <w:divBdr>
        <w:top w:val="none" w:sz="0" w:space="0" w:color="auto"/>
        <w:left w:val="none" w:sz="0" w:space="0" w:color="auto"/>
        <w:bottom w:val="none" w:sz="0" w:space="0" w:color="auto"/>
        <w:right w:val="none" w:sz="0" w:space="0" w:color="auto"/>
      </w:divBdr>
    </w:div>
    <w:div w:id="44107678">
      <w:bodyDiv w:val="1"/>
      <w:marLeft w:val="0"/>
      <w:marRight w:val="0"/>
      <w:marTop w:val="0"/>
      <w:marBottom w:val="0"/>
      <w:divBdr>
        <w:top w:val="none" w:sz="0" w:space="0" w:color="auto"/>
        <w:left w:val="none" w:sz="0" w:space="0" w:color="auto"/>
        <w:bottom w:val="none" w:sz="0" w:space="0" w:color="auto"/>
        <w:right w:val="none" w:sz="0" w:space="0" w:color="auto"/>
      </w:divBdr>
    </w:div>
    <w:div w:id="207188407">
      <w:bodyDiv w:val="1"/>
      <w:marLeft w:val="0"/>
      <w:marRight w:val="0"/>
      <w:marTop w:val="0"/>
      <w:marBottom w:val="0"/>
      <w:divBdr>
        <w:top w:val="none" w:sz="0" w:space="0" w:color="auto"/>
        <w:left w:val="none" w:sz="0" w:space="0" w:color="auto"/>
        <w:bottom w:val="none" w:sz="0" w:space="0" w:color="auto"/>
        <w:right w:val="none" w:sz="0" w:space="0" w:color="auto"/>
      </w:divBdr>
    </w:div>
    <w:div w:id="469637316">
      <w:bodyDiv w:val="1"/>
      <w:marLeft w:val="0"/>
      <w:marRight w:val="0"/>
      <w:marTop w:val="0"/>
      <w:marBottom w:val="0"/>
      <w:divBdr>
        <w:top w:val="none" w:sz="0" w:space="0" w:color="auto"/>
        <w:left w:val="none" w:sz="0" w:space="0" w:color="auto"/>
        <w:bottom w:val="none" w:sz="0" w:space="0" w:color="auto"/>
        <w:right w:val="none" w:sz="0" w:space="0" w:color="auto"/>
      </w:divBdr>
    </w:div>
    <w:div w:id="570628239">
      <w:bodyDiv w:val="1"/>
      <w:marLeft w:val="0"/>
      <w:marRight w:val="0"/>
      <w:marTop w:val="0"/>
      <w:marBottom w:val="0"/>
      <w:divBdr>
        <w:top w:val="none" w:sz="0" w:space="0" w:color="auto"/>
        <w:left w:val="none" w:sz="0" w:space="0" w:color="auto"/>
        <w:bottom w:val="none" w:sz="0" w:space="0" w:color="auto"/>
        <w:right w:val="none" w:sz="0" w:space="0" w:color="auto"/>
      </w:divBdr>
    </w:div>
    <w:div w:id="1024402481">
      <w:bodyDiv w:val="1"/>
      <w:marLeft w:val="0"/>
      <w:marRight w:val="0"/>
      <w:marTop w:val="0"/>
      <w:marBottom w:val="0"/>
      <w:divBdr>
        <w:top w:val="none" w:sz="0" w:space="0" w:color="auto"/>
        <w:left w:val="none" w:sz="0" w:space="0" w:color="auto"/>
        <w:bottom w:val="none" w:sz="0" w:space="0" w:color="auto"/>
        <w:right w:val="none" w:sz="0" w:space="0" w:color="auto"/>
      </w:divBdr>
    </w:div>
    <w:div w:id="1093009596">
      <w:bodyDiv w:val="1"/>
      <w:marLeft w:val="0"/>
      <w:marRight w:val="0"/>
      <w:marTop w:val="0"/>
      <w:marBottom w:val="0"/>
      <w:divBdr>
        <w:top w:val="none" w:sz="0" w:space="0" w:color="auto"/>
        <w:left w:val="none" w:sz="0" w:space="0" w:color="auto"/>
        <w:bottom w:val="none" w:sz="0" w:space="0" w:color="auto"/>
        <w:right w:val="none" w:sz="0" w:space="0" w:color="auto"/>
      </w:divBdr>
    </w:div>
    <w:div w:id="1545487937">
      <w:bodyDiv w:val="1"/>
      <w:marLeft w:val="0"/>
      <w:marRight w:val="0"/>
      <w:marTop w:val="0"/>
      <w:marBottom w:val="0"/>
      <w:divBdr>
        <w:top w:val="none" w:sz="0" w:space="0" w:color="auto"/>
        <w:left w:val="none" w:sz="0" w:space="0" w:color="auto"/>
        <w:bottom w:val="none" w:sz="0" w:space="0" w:color="auto"/>
        <w:right w:val="none" w:sz="0" w:space="0" w:color="auto"/>
      </w:divBdr>
    </w:div>
    <w:div w:id="1559978600">
      <w:bodyDiv w:val="1"/>
      <w:marLeft w:val="0"/>
      <w:marRight w:val="0"/>
      <w:marTop w:val="0"/>
      <w:marBottom w:val="0"/>
      <w:divBdr>
        <w:top w:val="none" w:sz="0" w:space="0" w:color="auto"/>
        <w:left w:val="none" w:sz="0" w:space="0" w:color="auto"/>
        <w:bottom w:val="none" w:sz="0" w:space="0" w:color="auto"/>
        <w:right w:val="none" w:sz="0" w:space="0" w:color="auto"/>
      </w:divBdr>
    </w:div>
    <w:div w:id="1723945241">
      <w:bodyDiv w:val="1"/>
      <w:marLeft w:val="0"/>
      <w:marRight w:val="0"/>
      <w:marTop w:val="0"/>
      <w:marBottom w:val="0"/>
      <w:divBdr>
        <w:top w:val="none" w:sz="0" w:space="0" w:color="auto"/>
        <w:left w:val="none" w:sz="0" w:space="0" w:color="auto"/>
        <w:bottom w:val="none" w:sz="0" w:space="0" w:color="auto"/>
        <w:right w:val="none" w:sz="0" w:space="0" w:color="auto"/>
      </w:divBdr>
    </w:div>
    <w:div w:id="1774593941">
      <w:bodyDiv w:val="1"/>
      <w:marLeft w:val="0"/>
      <w:marRight w:val="0"/>
      <w:marTop w:val="0"/>
      <w:marBottom w:val="0"/>
      <w:divBdr>
        <w:top w:val="none" w:sz="0" w:space="0" w:color="auto"/>
        <w:left w:val="none" w:sz="0" w:space="0" w:color="auto"/>
        <w:bottom w:val="none" w:sz="0" w:space="0" w:color="auto"/>
        <w:right w:val="none" w:sz="0" w:space="0" w:color="auto"/>
      </w:divBdr>
    </w:div>
    <w:div w:id="1792167373">
      <w:bodyDiv w:val="1"/>
      <w:marLeft w:val="0"/>
      <w:marRight w:val="0"/>
      <w:marTop w:val="0"/>
      <w:marBottom w:val="0"/>
      <w:divBdr>
        <w:top w:val="none" w:sz="0" w:space="0" w:color="auto"/>
        <w:left w:val="none" w:sz="0" w:space="0" w:color="auto"/>
        <w:bottom w:val="none" w:sz="0" w:space="0" w:color="auto"/>
        <w:right w:val="none" w:sz="0" w:space="0" w:color="auto"/>
      </w:divBdr>
    </w:div>
    <w:div w:id="1836216102">
      <w:bodyDiv w:val="1"/>
      <w:marLeft w:val="0"/>
      <w:marRight w:val="0"/>
      <w:marTop w:val="0"/>
      <w:marBottom w:val="0"/>
      <w:divBdr>
        <w:top w:val="none" w:sz="0" w:space="0" w:color="auto"/>
        <w:left w:val="none" w:sz="0" w:space="0" w:color="auto"/>
        <w:bottom w:val="none" w:sz="0" w:space="0" w:color="auto"/>
        <w:right w:val="none" w:sz="0" w:space="0" w:color="auto"/>
      </w:divBdr>
    </w:div>
    <w:div w:id="2056660355">
      <w:bodyDiv w:val="1"/>
      <w:marLeft w:val="0"/>
      <w:marRight w:val="0"/>
      <w:marTop w:val="0"/>
      <w:marBottom w:val="0"/>
      <w:divBdr>
        <w:top w:val="none" w:sz="0" w:space="0" w:color="auto"/>
        <w:left w:val="none" w:sz="0" w:space="0" w:color="auto"/>
        <w:bottom w:val="none" w:sz="0" w:space="0" w:color="auto"/>
        <w:right w:val="none" w:sz="0" w:space="0" w:color="auto"/>
      </w:divBdr>
    </w:div>
    <w:div w:id="2116093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nvbugswb.nvidia.com%2FNVBugs5%2Fredir.aspx%3Furl%3D%2F3636651&amp;data=05%7C01%7Cwilliamy%40nvidia.com%7C9d566335b54b40e4ede508da35d7bca2%7C43083d15727340c1b7db39efd9ccc17a%7C0%7C0%7C637881498070707644%7CUnknown%7CTWFpbGZsb3d8eyJWIjoiMC4wLjAwMDAiLCJQIjoiV2luMzIiLCJBTiI6Ik1haWwiLCJXVCI6Mn0%3D%7C3000%7C%7C%7C&amp;sdata=QwrdStFhf3ON3rZsRo%2FaycMGCIXUZcFdQUg5tIsPqOI%3D&amp;reserved=0" TargetMode="External"/><Relationship Id="rId13" Type="http://schemas.openxmlformats.org/officeDocument/2006/relationships/hyperlink" Target="https://nam11.safelinks.protection.outlook.com/?url=https%3A%2F%2Fnvbugswb.nvidia.com%2FNVBugs5%2Fredir.aspx%3Furl%3D%2F3578029&amp;data=05%7C01%7Cwilliamy%40nvidia.com%7C9d566335b54b40e4ede508da35d7bca2%7C43083d15727340c1b7db39efd9ccc17a%7C0%7C0%7C637881498071020122%7CUnknown%7CTWFpbGZsb3d8eyJWIjoiMC4wLjAwMDAiLCJQIjoiV2luMzIiLCJBTiI6Ik1haWwiLCJXVCI6Mn0%3D%7C3000%7C%7C%7C&amp;sdata=QlJ1mGLG6Ot4ITQPwisLYOdY2rECuREPI73FcXO%2BvZQ%3D&amp;reserve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m11.safelinks.protection.outlook.com/?url=https%3A%2F%2Fnvbugswb.nvidia.com%2FNVBugs5%2Fredir.aspx%3Furl%3D%2F3578029&amp;data=05%7C01%7Cwilliamy%40nvidia.com%7C9d566335b54b40e4ede508da35d7bca2%7C43083d15727340c1b7db39efd9ccc17a%7C0%7C0%7C637881498071020122%7CUnknown%7CTWFpbGZsb3d8eyJWIjoiMC4wLjAwMDAiLCJQIjoiV2luMzIiLCJBTiI6Ik1haWwiLCJXVCI6Mn0%3D%7C3000%7C%7C%7C&amp;sdata=QlJ1mGLG6Ot4ITQPwisLYOdY2rECuREPI73FcXO%2BvZQ%3D&amp;reserve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11.safelinks.protection.outlook.com/?url=https%3A%2F%2Fnvbugswb.nvidia.com%2FNVBugs5%2FDefault.aspx%3Fdvid%3D1%23200105380%2FBUGACTION%3DDev%2520-%2520Open%2520-%2520To%2520fix%3A0%3A%3A0%3A0%3A1%26MODULENAME%3D%3A0%3A%3A0%3A0%3A2%26CUSTOMKEYWORD%3DDLQA-Recommended-Release-Blocker%3A0%3A1%3A1%3A0%3A1&amp;data=05%7C01%7Cwilliamy%40nvidia.com%7C9d566335b54b40e4ede508da35d7bca2%7C43083d15727340c1b7db39efd9ccc17a%7C0%7C0%7C637881498071020122%7CUnknown%7CTWFpbGZsb3d8eyJWIjoiMC4wLjAwMDAiLCJQIjoiV2luMzIiLCJBTiI6Ik1haWwiLCJXVCI6Mn0%3D%7C3000%7C%7C%7C&amp;sdata=QOax97gb%2Ftl1nG5Dto%2BYiYx%2BUCqZHwWaDZfD5smQsFU%3D&amp;reserved=0" TargetMode="External"/><Relationship Id="rId5" Type="http://schemas.openxmlformats.org/officeDocument/2006/relationships/webSettings" Target="webSettings.xml"/><Relationship Id="rId15" Type="http://schemas.openxmlformats.org/officeDocument/2006/relationships/hyperlink" Target="https://nvbugswb.nvidia.com/NVBugs5/redir.aspx?url=/3505091" TargetMode="External"/><Relationship Id="rId10" Type="http://schemas.openxmlformats.org/officeDocument/2006/relationships/hyperlink" Target="https://nam11.safelinks.protection.outlook.com/?url=https%3A%2F%2Fnvbugswb.nvidia.com%2FNVBugs5%2FDefault.aspx%3Fdvid%3D1%23200105380%2FBUGACTION%3DDev%2520-%2520Open%2520-%2520To%2520fix%3A0%3A%3A1%3A0%3A1%26MODULENAME%3D%3A0%3A%3A0%3A0%3A2%26CUSTOMKEYWORD%3D%3A0%3A1%3A0%3A0%3A1&amp;data=05%7C01%7Cwilliamy%40nvidia.com%7C9d566335b54b40e4ede508da35d7bca2%7C43083d15727340c1b7db39efd9ccc17a%7C0%7C0%7C637881498071020122%7CUnknown%7CTWFpbGZsb3d8eyJWIjoiMC4wLjAwMDAiLCJQIjoiV2luMzIiLCJBTiI6Ik1haWwiLCJXVCI6Mn0%3D%7C3000%7C%7C%7C&amp;sdata=tJ%2B%2Fz8nzrQcqUwhN2UuBmZHwpZ%2B1TR7C9kC8S2UzLhg%3D&amp;reserved=0" TargetMode="External"/><Relationship Id="rId4" Type="http://schemas.openxmlformats.org/officeDocument/2006/relationships/settings" Target="settings.xml"/><Relationship Id="rId9" Type="http://schemas.openxmlformats.org/officeDocument/2006/relationships/hyperlink" Target="https://nam11.safelinks.protection.outlook.com/?url=https%3A%2F%2Fnvbugswb.nvidia.com%2FNVBugs5%2Fredir.aspx%3Furl%3D%2F3612577&amp;data=05%7C01%7Cwilliamy%40nvidia.com%7C9d566335b54b40e4ede508da35d7bca2%7C43083d15727340c1b7db39efd9ccc17a%7C0%7C0%7C637881498070707644%7CUnknown%7CTWFpbGZsb3d8eyJWIjoiMC4wLjAwMDAiLCJQIjoiV2luMzIiLCJBTiI6Ik1haWwiLCJXVCI6Mn0%3D%7C3000%7C%7C%7C&amp;sdata=4ySDHTxLCg5CgkCo52Mee3NMD2zgEYhMoCEZE8n%2FTlo%3D&amp;reserved=0" TargetMode="External"/><Relationship Id="rId14" Type="http://schemas.openxmlformats.org/officeDocument/2006/relationships/hyperlink" Target="https://nam11.safelinks.protection.outlook.com/?url=https%3A%2F%2Fnvbugswb.nvidia.com%2FNVBugs5%2Fredir.aspx%3Furl%3D%2F3636714&amp;data=05%7C01%7Cwilliamy%40nvidia.com%7C9d566335b54b40e4ede508da35d7bca2%7C43083d15727340c1b7db39efd9ccc17a%7C0%7C0%7C637881498071020122%7CUnknown%7CTWFpbGZsb3d8eyJWIjoiMC4wLjAwMDAiLCJQIjoiV2luMzIiLCJBTiI6Ik1haWwiLCJXVCI6Mn0%3D%7C3000%7C%7C%7C&amp;sdata=2xwKRZ1UsqGI2UTNoZgUqZaK0jn18R6vXLGcG4ZiOi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 Yang</cp:lastModifiedBy>
  <cp:revision>12</cp:revision>
  <dcterms:created xsi:type="dcterms:W3CDTF">2022-05-08T13:31:00Z</dcterms:created>
  <dcterms:modified xsi:type="dcterms:W3CDTF">2022-06-07T07:59:00Z</dcterms:modified>
  <cp:category/>
</cp:coreProperties>
</file>